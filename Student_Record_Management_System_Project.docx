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2594C" w14:textId="564A6BA6" w:rsidR="006E5609" w:rsidRPr="00DB52B9" w:rsidRDefault="006A05E5">
      <w:pPr>
        <w:pStyle w:val="Heading1"/>
        <w:rPr>
          <w:sz w:val="48"/>
          <w:szCs w:val="48"/>
        </w:rPr>
      </w:pPr>
      <w:r w:rsidRPr="00DB52B9">
        <w:rPr>
          <w:sz w:val="48"/>
          <w:szCs w:val="48"/>
        </w:rPr>
        <w:t>Title: Student Record Management System</w:t>
      </w:r>
    </w:p>
    <w:p w14:paraId="155FC582" w14:textId="77777777" w:rsidR="00DB52B9" w:rsidRPr="00DB52B9" w:rsidRDefault="00DB52B9" w:rsidP="00DF1C0D">
      <w:pPr>
        <w:rPr>
          <w:b/>
          <w:bCs/>
          <w:sz w:val="48"/>
          <w:szCs w:val="48"/>
          <w:lang w:val="en-IN"/>
        </w:rPr>
      </w:pPr>
    </w:p>
    <w:p w14:paraId="698BF046" w14:textId="17D65AA2" w:rsidR="00DF1C0D" w:rsidRPr="00DF1C0D" w:rsidRDefault="00DF1C0D" w:rsidP="00DF1C0D">
      <w:pPr>
        <w:rPr>
          <w:b/>
          <w:bCs/>
          <w:color w:val="548DD4" w:themeColor="text2" w:themeTint="99"/>
          <w:sz w:val="48"/>
          <w:szCs w:val="48"/>
          <w:lang w:val="en-IN"/>
        </w:rPr>
      </w:pPr>
      <w:r w:rsidRPr="00DF1C0D">
        <w:rPr>
          <w:b/>
          <w:bCs/>
          <w:color w:val="548DD4" w:themeColor="text2" w:themeTint="99"/>
          <w:sz w:val="48"/>
          <w:szCs w:val="48"/>
          <w:lang w:val="en-IN"/>
        </w:rPr>
        <w:t>Abstract</w:t>
      </w:r>
    </w:p>
    <w:p w14:paraId="388D9F19" w14:textId="77777777" w:rsidR="00DF1C0D" w:rsidRPr="00DF1C0D" w:rsidRDefault="00DF1C0D" w:rsidP="00DB52B9">
      <w:pPr>
        <w:jc w:val="both"/>
        <w:rPr>
          <w:lang w:val="en-IN"/>
        </w:rPr>
      </w:pPr>
      <w:r w:rsidRPr="00DF1C0D">
        <w:rPr>
          <w:sz w:val="40"/>
          <w:szCs w:val="40"/>
          <w:lang w:val="en-IN"/>
        </w:rPr>
        <w:t xml:space="preserve">The </w:t>
      </w:r>
      <w:r w:rsidRPr="00DF1C0D">
        <w:rPr>
          <w:rFonts w:asciiTheme="majorHAnsi" w:hAnsiTheme="majorHAnsi" w:cstheme="majorHAnsi"/>
          <w:i/>
          <w:iCs/>
          <w:sz w:val="40"/>
          <w:szCs w:val="40"/>
          <w:lang w:val="en-IN"/>
        </w:rPr>
        <w:t>Student Record Management System</w:t>
      </w:r>
      <w:r w:rsidRPr="00DF1C0D">
        <w:rPr>
          <w:sz w:val="40"/>
          <w:szCs w:val="40"/>
          <w:lang w:val="en-IN"/>
        </w:rPr>
        <w:t xml:space="preserve"> is a Java-based console application developed to efficiently manage student details such as roll number, name, and marks using the </w:t>
      </w:r>
      <w:r w:rsidRPr="00DF1C0D">
        <w:rPr>
          <w:b/>
          <w:bCs/>
          <w:sz w:val="40"/>
          <w:szCs w:val="40"/>
          <w:lang w:val="en-IN"/>
        </w:rPr>
        <w:t>Linked List</w:t>
      </w:r>
      <w:r w:rsidRPr="00DF1C0D">
        <w:rPr>
          <w:sz w:val="40"/>
          <w:szCs w:val="40"/>
          <w:lang w:val="en-IN"/>
        </w:rPr>
        <w:t xml:space="preserve"> data structure. The system provides essential operations like adding, updating, deleting, searching, and displaying student records dynamically. Unlike static data storage methods such as arrays, linked lists allow flexible memory usage and faster modifications without reallocation. This project demonstrates core </w:t>
      </w:r>
      <w:r w:rsidRPr="00DF1C0D">
        <w:rPr>
          <w:b/>
          <w:bCs/>
          <w:sz w:val="40"/>
          <w:szCs w:val="40"/>
          <w:lang w:val="en-IN"/>
        </w:rPr>
        <w:t>Data Structure</w:t>
      </w:r>
      <w:r w:rsidRPr="00DF1C0D">
        <w:rPr>
          <w:sz w:val="40"/>
          <w:szCs w:val="40"/>
          <w:lang w:val="en-IN"/>
        </w:rPr>
        <w:t xml:space="preserve"> concepts—such as nodes, pointers, and dynamic memory allocation—in a practical and interactive way. It aims to simplify record management for educational institutions while showcasing the real-world application of linked lists in software development</w:t>
      </w:r>
      <w:r w:rsidRPr="00DF1C0D">
        <w:rPr>
          <w:lang w:val="en-IN"/>
        </w:rPr>
        <w:t>.</w:t>
      </w:r>
    </w:p>
    <w:p w14:paraId="6B3DC6FC" w14:textId="77777777" w:rsidR="003B3E2F" w:rsidRPr="003B3E2F" w:rsidRDefault="003B3E2F" w:rsidP="00DB52B9">
      <w:pPr>
        <w:jc w:val="both"/>
      </w:pPr>
    </w:p>
    <w:p w14:paraId="27787B99" w14:textId="62C0DDB2" w:rsidR="006E5609" w:rsidRPr="00DB52B9" w:rsidRDefault="006A05E5">
      <w:pPr>
        <w:pStyle w:val="Heading2"/>
        <w:rPr>
          <w:sz w:val="48"/>
          <w:szCs w:val="48"/>
        </w:rPr>
      </w:pPr>
      <w:r w:rsidRPr="00DB52B9">
        <w:rPr>
          <w:sz w:val="48"/>
          <w:szCs w:val="48"/>
        </w:rPr>
        <w:lastRenderedPageBreak/>
        <w:t>Introduction</w:t>
      </w:r>
    </w:p>
    <w:p w14:paraId="542A5EE5" w14:textId="77777777" w:rsidR="006E5609" w:rsidRPr="00BA603A" w:rsidRDefault="006A05E5">
      <w:pPr>
        <w:rPr>
          <w:sz w:val="40"/>
          <w:szCs w:val="40"/>
        </w:rPr>
      </w:pPr>
      <w:r w:rsidRPr="00BA603A">
        <w:rPr>
          <w:sz w:val="40"/>
          <w:szCs w:val="40"/>
        </w:rPr>
        <w:t>The Student Record Management System is a console-based project designed to manage student information efficiently using the Linked List data structure in Java. The main objective of this project is to store, modify, and display student details such as roll number, name, and marks in a dynamic way. Unlike arrays, linked lists allow efficient insertion and deletion without wasting memory, making them suitable for managing student data dynamically.</w:t>
      </w:r>
      <w:r w:rsidRPr="00BA603A">
        <w:rPr>
          <w:sz w:val="40"/>
          <w:szCs w:val="40"/>
        </w:rPr>
        <w:br/>
      </w:r>
      <w:r w:rsidRPr="00BA603A">
        <w:rPr>
          <w:sz w:val="40"/>
          <w:szCs w:val="40"/>
        </w:rPr>
        <w:br/>
        <w:t>This project demonstrates core concepts of Data Structures, such as nodes, pointers, and dynamic memory allocation, in an easy-to-understand and practical form.</w:t>
      </w:r>
    </w:p>
    <w:p w14:paraId="583C51FA" w14:textId="77777777" w:rsidR="00FE5FB5" w:rsidRDefault="00FE5FB5">
      <w:pPr>
        <w:pStyle w:val="Heading2"/>
        <w:rPr>
          <w:sz w:val="48"/>
          <w:szCs w:val="48"/>
        </w:rPr>
      </w:pPr>
    </w:p>
    <w:p w14:paraId="31FD1380" w14:textId="77777777" w:rsidR="00FE5FB5" w:rsidRDefault="00FE5FB5">
      <w:pPr>
        <w:pStyle w:val="Heading2"/>
        <w:rPr>
          <w:sz w:val="48"/>
          <w:szCs w:val="48"/>
        </w:rPr>
      </w:pPr>
    </w:p>
    <w:p w14:paraId="4D1AEA20" w14:textId="77777777" w:rsidR="00FE5FB5" w:rsidRDefault="00FE5FB5">
      <w:pPr>
        <w:pStyle w:val="Heading2"/>
        <w:rPr>
          <w:sz w:val="48"/>
          <w:szCs w:val="48"/>
        </w:rPr>
      </w:pPr>
    </w:p>
    <w:p w14:paraId="78874783" w14:textId="2B0C7EF4" w:rsidR="006E5609" w:rsidRPr="00BA603A" w:rsidRDefault="006A05E5">
      <w:pPr>
        <w:pStyle w:val="Heading2"/>
        <w:rPr>
          <w:sz w:val="48"/>
          <w:szCs w:val="48"/>
        </w:rPr>
      </w:pPr>
      <w:r w:rsidRPr="00BA603A">
        <w:rPr>
          <w:sz w:val="48"/>
          <w:szCs w:val="48"/>
        </w:rPr>
        <w:t xml:space="preserve"> Existing System</w:t>
      </w:r>
    </w:p>
    <w:p w14:paraId="78CF6200" w14:textId="77777777" w:rsidR="006E5609" w:rsidRPr="00BA603A" w:rsidRDefault="006A05E5">
      <w:pPr>
        <w:rPr>
          <w:sz w:val="40"/>
          <w:szCs w:val="40"/>
        </w:rPr>
      </w:pPr>
      <w:r w:rsidRPr="00BA603A">
        <w:rPr>
          <w:sz w:val="40"/>
          <w:szCs w:val="40"/>
        </w:rPr>
        <w:t>In traditional record management systems, student information is maintained manually in registers or static arrays. This system has several drawbacks:</w:t>
      </w:r>
      <w:r w:rsidRPr="00BA603A">
        <w:rPr>
          <w:sz w:val="40"/>
          <w:szCs w:val="40"/>
        </w:rPr>
        <w:br/>
      </w:r>
      <w:r w:rsidRPr="00BA603A">
        <w:rPr>
          <w:sz w:val="40"/>
          <w:szCs w:val="40"/>
        </w:rPr>
        <w:br/>
        <w:t>• Difficult to add or delete records efficiently.</w:t>
      </w:r>
      <w:r w:rsidRPr="00BA603A">
        <w:rPr>
          <w:sz w:val="40"/>
          <w:szCs w:val="40"/>
        </w:rPr>
        <w:br/>
        <w:t>• Requires fixed memory allocation (in case of arrays).</w:t>
      </w:r>
      <w:r w:rsidRPr="00BA603A">
        <w:rPr>
          <w:sz w:val="40"/>
          <w:szCs w:val="40"/>
        </w:rPr>
        <w:br/>
        <w:t>• Searching and sorting take more time.</w:t>
      </w:r>
      <w:r w:rsidRPr="00BA603A">
        <w:rPr>
          <w:sz w:val="40"/>
          <w:szCs w:val="40"/>
        </w:rPr>
        <w:br/>
        <w:t>• Data updates are not managed dynamically.</w:t>
      </w:r>
      <w:r w:rsidRPr="00BA603A">
        <w:rPr>
          <w:sz w:val="40"/>
          <w:szCs w:val="40"/>
        </w:rPr>
        <w:br/>
      </w:r>
      <w:r w:rsidRPr="00BA603A">
        <w:rPr>
          <w:sz w:val="40"/>
          <w:szCs w:val="40"/>
        </w:rPr>
        <w:br/>
        <w:t>Hence, a more flexible and efficient approach using Linked Lists is required to overcome these limitations.</w:t>
      </w:r>
    </w:p>
    <w:p w14:paraId="1089F3A5" w14:textId="77777777" w:rsidR="00FE5FB5" w:rsidRDefault="00FE5FB5">
      <w:pPr>
        <w:pStyle w:val="Heading2"/>
      </w:pPr>
    </w:p>
    <w:p w14:paraId="26BFC860" w14:textId="77777777" w:rsidR="00FE5FB5" w:rsidRDefault="00FE5FB5">
      <w:pPr>
        <w:pStyle w:val="Heading2"/>
      </w:pPr>
    </w:p>
    <w:p w14:paraId="46EF8C1E" w14:textId="5ACCB82B" w:rsidR="006E5609" w:rsidRPr="00FE5FB5" w:rsidRDefault="006A05E5">
      <w:pPr>
        <w:pStyle w:val="Heading2"/>
        <w:rPr>
          <w:sz w:val="48"/>
          <w:szCs w:val="48"/>
        </w:rPr>
      </w:pPr>
      <w:r w:rsidRPr="00FE5FB5">
        <w:rPr>
          <w:sz w:val="48"/>
          <w:szCs w:val="48"/>
        </w:rPr>
        <w:t>Proposed System</w:t>
      </w:r>
    </w:p>
    <w:p w14:paraId="6EDF26F3" w14:textId="77777777" w:rsidR="006E5609" w:rsidRDefault="006A05E5" w:rsidP="00FE5FB5">
      <w:r w:rsidRPr="00FE5FB5">
        <w:rPr>
          <w:sz w:val="40"/>
          <w:szCs w:val="40"/>
        </w:rPr>
        <w:t>The proposed system is a Java-based program that uses a Singly Linked List to manage student details. Each student record is stored as a node containing:</w:t>
      </w:r>
      <w:r w:rsidRPr="00FE5FB5">
        <w:rPr>
          <w:sz w:val="40"/>
          <w:szCs w:val="40"/>
        </w:rPr>
        <w:br/>
      </w:r>
      <w:r w:rsidRPr="00FE5FB5">
        <w:rPr>
          <w:sz w:val="40"/>
          <w:szCs w:val="40"/>
        </w:rPr>
        <w:br/>
        <w:t>• Roll Number</w:t>
      </w:r>
      <w:r w:rsidRPr="00FE5FB5">
        <w:rPr>
          <w:sz w:val="40"/>
          <w:szCs w:val="40"/>
        </w:rPr>
        <w:br/>
        <w:t>• Name</w:t>
      </w:r>
      <w:r w:rsidRPr="00FE5FB5">
        <w:rPr>
          <w:sz w:val="40"/>
          <w:szCs w:val="40"/>
        </w:rPr>
        <w:br/>
        <w:t>• Marks</w:t>
      </w:r>
      <w:r w:rsidRPr="00FE5FB5">
        <w:rPr>
          <w:sz w:val="40"/>
          <w:szCs w:val="40"/>
        </w:rPr>
        <w:br/>
      </w:r>
      <w:r w:rsidRPr="00FE5FB5">
        <w:rPr>
          <w:sz w:val="40"/>
          <w:szCs w:val="40"/>
        </w:rPr>
        <w:br/>
        <w:t>The system allows users to:</w:t>
      </w:r>
      <w:r w:rsidRPr="00FE5FB5">
        <w:rPr>
          <w:sz w:val="40"/>
          <w:szCs w:val="40"/>
        </w:rPr>
        <w:br/>
      </w:r>
      <w:r w:rsidRPr="00FE5FB5">
        <w:rPr>
          <w:sz w:val="40"/>
          <w:szCs w:val="40"/>
        </w:rPr>
        <w:br/>
        <w:t>• Add, delete, update, and search records easily.</w:t>
      </w:r>
      <w:r w:rsidRPr="00FE5FB5">
        <w:rPr>
          <w:sz w:val="40"/>
          <w:szCs w:val="40"/>
        </w:rPr>
        <w:br/>
        <w:t>• Display all student data in a neat format.</w:t>
      </w:r>
      <w:r w:rsidRPr="00FE5FB5">
        <w:rPr>
          <w:sz w:val="40"/>
          <w:szCs w:val="40"/>
        </w:rPr>
        <w:br/>
        <w:t>• Sort records by marks.</w:t>
      </w:r>
      <w:r w:rsidRPr="00FE5FB5">
        <w:rPr>
          <w:sz w:val="40"/>
          <w:szCs w:val="40"/>
        </w:rPr>
        <w:br/>
        <w:t>• Count the total number of students.</w:t>
      </w:r>
      <w:r w:rsidRPr="00FE5FB5">
        <w:rPr>
          <w:sz w:val="40"/>
          <w:szCs w:val="40"/>
        </w:rPr>
        <w:br/>
      </w:r>
      <w:r w:rsidRPr="00FE5FB5">
        <w:rPr>
          <w:sz w:val="40"/>
          <w:szCs w:val="40"/>
        </w:rPr>
        <w:br/>
        <w:t>It is a menu-driven program that helps users interactively perform all operations</w:t>
      </w:r>
      <w:r>
        <w:t>.</w:t>
      </w:r>
    </w:p>
    <w:p w14:paraId="01E62022" w14:textId="06BA21D1" w:rsidR="006E5609" w:rsidRPr="00FE5FB5" w:rsidRDefault="006A05E5">
      <w:pPr>
        <w:pStyle w:val="Heading2"/>
        <w:rPr>
          <w:sz w:val="48"/>
          <w:szCs w:val="48"/>
        </w:rPr>
      </w:pPr>
      <w:r w:rsidRPr="00FE5FB5">
        <w:rPr>
          <w:sz w:val="48"/>
          <w:szCs w:val="48"/>
        </w:rPr>
        <w:lastRenderedPageBreak/>
        <w:t xml:space="preserve"> Software and Hardware Requirements</w:t>
      </w:r>
    </w:p>
    <w:p w14:paraId="746B6262" w14:textId="77777777" w:rsidR="006E5609" w:rsidRPr="00FE5FB5" w:rsidRDefault="006A05E5">
      <w:pPr>
        <w:rPr>
          <w:sz w:val="40"/>
          <w:szCs w:val="40"/>
        </w:rPr>
      </w:pPr>
      <w:r w:rsidRPr="00FE5FB5">
        <w:rPr>
          <w:sz w:val="40"/>
          <w:szCs w:val="40"/>
        </w:rPr>
        <w:t>Software Requirements:</w:t>
      </w:r>
      <w:r w:rsidRPr="00FE5FB5">
        <w:rPr>
          <w:sz w:val="40"/>
          <w:szCs w:val="40"/>
        </w:rPr>
        <w:br/>
        <w:t>• Operating System: Windows / Linux / macOS</w:t>
      </w:r>
      <w:r w:rsidRPr="00FE5FB5">
        <w:rPr>
          <w:sz w:val="40"/>
          <w:szCs w:val="40"/>
        </w:rPr>
        <w:br/>
        <w:t>• Programming Language: Java</w:t>
      </w:r>
      <w:r w:rsidRPr="00FE5FB5">
        <w:rPr>
          <w:sz w:val="40"/>
          <w:szCs w:val="40"/>
        </w:rPr>
        <w:br/>
        <w:t>• IDE (Optional): VS Code / Eclipse / IntelliJ IDEA</w:t>
      </w:r>
      <w:r w:rsidRPr="00FE5FB5">
        <w:rPr>
          <w:sz w:val="40"/>
          <w:szCs w:val="40"/>
        </w:rPr>
        <w:br/>
        <w:t>• JDK Version: JDK 8 or above</w:t>
      </w:r>
    </w:p>
    <w:p w14:paraId="56AA45FC" w14:textId="77777777" w:rsidR="006E5609" w:rsidRPr="00FE5FB5" w:rsidRDefault="006A05E5">
      <w:pPr>
        <w:rPr>
          <w:sz w:val="40"/>
          <w:szCs w:val="40"/>
        </w:rPr>
      </w:pPr>
      <w:r w:rsidRPr="00FE5FB5">
        <w:rPr>
          <w:sz w:val="40"/>
          <w:szCs w:val="40"/>
        </w:rPr>
        <w:t>Hardware Requirements:</w:t>
      </w:r>
      <w:r w:rsidRPr="00FE5FB5">
        <w:rPr>
          <w:sz w:val="40"/>
          <w:szCs w:val="40"/>
        </w:rPr>
        <w:br/>
        <w:t>• Processor: Intel Core i3 or higher</w:t>
      </w:r>
      <w:r w:rsidRPr="00FE5FB5">
        <w:rPr>
          <w:sz w:val="40"/>
          <w:szCs w:val="40"/>
        </w:rPr>
        <w:br/>
        <w:t>• RAM: Minimum 2 GB</w:t>
      </w:r>
      <w:r w:rsidRPr="00FE5FB5">
        <w:rPr>
          <w:sz w:val="40"/>
          <w:szCs w:val="40"/>
        </w:rPr>
        <w:br/>
        <w:t>• Hard Disk: At least 100 MB free space</w:t>
      </w:r>
      <w:r w:rsidRPr="00FE5FB5">
        <w:rPr>
          <w:sz w:val="40"/>
          <w:szCs w:val="40"/>
        </w:rPr>
        <w:br/>
        <w:t>• Input Device: Keyboard</w:t>
      </w:r>
      <w:r w:rsidRPr="00FE5FB5">
        <w:rPr>
          <w:sz w:val="40"/>
          <w:szCs w:val="40"/>
        </w:rPr>
        <w:br/>
        <w:t>• Output Device: Monitor</w:t>
      </w:r>
    </w:p>
    <w:p w14:paraId="5D4BB308" w14:textId="64F1E5CE" w:rsidR="006E5609" w:rsidRPr="00FE5FB5" w:rsidRDefault="006A05E5">
      <w:pPr>
        <w:pStyle w:val="Heading2"/>
        <w:rPr>
          <w:sz w:val="48"/>
          <w:szCs w:val="48"/>
        </w:rPr>
      </w:pPr>
      <w:r w:rsidRPr="00FE5FB5">
        <w:rPr>
          <w:sz w:val="48"/>
          <w:szCs w:val="48"/>
        </w:rPr>
        <w:t>Code Implementation</w:t>
      </w:r>
    </w:p>
    <w:p w14:paraId="3C20159E" w14:textId="2C980046" w:rsidR="006E5609" w:rsidRPr="00A2286B" w:rsidRDefault="006A05E5">
      <w:pPr>
        <w:rPr>
          <w:sz w:val="40"/>
          <w:szCs w:val="40"/>
        </w:rPr>
      </w:pPr>
      <w:r w:rsidRPr="00A2286B">
        <w:rPr>
          <w:sz w:val="40"/>
          <w:szCs w:val="40"/>
        </w:rPr>
        <w:t>low is the enhanced version of the Student Record Management System with additional features:</w:t>
      </w:r>
    </w:p>
    <w:p w14:paraId="3814020C" w14:textId="77777777" w:rsidR="00EC6B96" w:rsidRPr="007C7FE0" w:rsidRDefault="00EC6B96" w:rsidP="00EC6B96">
      <w:pPr>
        <w:rPr>
          <w:sz w:val="40"/>
          <w:szCs w:val="40"/>
        </w:rPr>
      </w:pPr>
      <w:r w:rsidRPr="007C7FE0">
        <w:rPr>
          <w:sz w:val="40"/>
          <w:szCs w:val="40"/>
        </w:rPr>
        <w:t>#include &lt;</w:t>
      </w:r>
      <w:proofErr w:type="spellStart"/>
      <w:r w:rsidRPr="007C7FE0">
        <w:rPr>
          <w:sz w:val="40"/>
          <w:szCs w:val="40"/>
        </w:rPr>
        <w:t>stdio.h</w:t>
      </w:r>
      <w:proofErr w:type="spellEnd"/>
      <w:r w:rsidRPr="007C7FE0">
        <w:rPr>
          <w:sz w:val="40"/>
          <w:szCs w:val="40"/>
        </w:rPr>
        <w:t>&gt;</w:t>
      </w:r>
    </w:p>
    <w:p w14:paraId="729F5DCC" w14:textId="77777777" w:rsidR="00EC6B96" w:rsidRPr="007C7FE0" w:rsidRDefault="00EC6B96" w:rsidP="00EC6B96">
      <w:pPr>
        <w:rPr>
          <w:sz w:val="40"/>
          <w:szCs w:val="40"/>
        </w:rPr>
      </w:pPr>
      <w:r w:rsidRPr="007C7FE0">
        <w:rPr>
          <w:sz w:val="40"/>
          <w:szCs w:val="40"/>
        </w:rPr>
        <w:t>#include &lt;</w:t>
      </w:r>
      <w:proofErr w:type="spellStart"/>
      <w:r w:rsidRPr="007C7FE0">
        <w:rPr>
          <w:sz w:val="40"/>
          <w:szCs w:val="40"/>
        </w:rPr>
        <w:t>stdlib.h</w:t>
      </w:r>
      <w:proofErr w:type="spellEnd"/>
      <w:r w:rsidRPr="007C7FE0">
        <w:rPr>
          <w:sz w:val="40"/>
          <w:szCs w:val="40"/>
        </w:rPr>
        <w:t>&gt;</w:t>
      </w:r>
    </w:p>
    <w:p w14:paraId="66DE5A56" w14:textId="77777777" w:rsidR="00EC6B96" w:rsidRPr="007C7FE0" w:rsidRDefault="00EC6B96" w:rsidP="00EC6B96">
      <w:pPr>
        <w:rPr>
          <w:sz w:val="40"/>
          <w:szCs w:val="40"/>
        </w:rPr>
      </w:pPr>
      <w:r w:rsidRPr="007C7FE0">
        <w:rPr>
          <w:sz w:val="40"/>
          <w:szCs w:val="40"/>
        </w:rPr>
        <w:t>#include &lt;</w:t>
      </w:r>
      <w:proofErr w:type="spellStart"/>
      <w:r w:rsidRPr="007C7FE0">
        <w:rPr>
          <w:sz w:val="40"/>
          <w:szCs w:val="40"/>
        </w:rPr>
        <w:t>string.h</w:t>
      </w:r>
      <w:proofErr w:type="spellEnd"/>
      <w:r w:rsidRPr="007C7FE0">
        <w:rPr>
          <w:sz w:val="40"/>
          <w:szCs w:val="40"/>
        </w:rPr>
        <w:t>&gt;</w:t>
      </w:r>
    </w:p>
    <w:p w14:paraId="7B3C7F90" w14:textId="77777777" w:rsidR="00EC6B96" w:rsidRPr="007C7FE0" w:rsidRDefault="00EC6B96" w:rsidP="00EC6B96">
      <w:pPr>
        <w:rPr>
          <w:sz w:val="40"/>
          <w:szCs w:val="40"/>
        </w:rPr>
      </w:pPr>
    </w:p>
    <w:p w14:paraId="5AF6ADD9" w14:textId="77777777" w:rsidR="00EC6B96" w:rsidRPr="007C7FE0" w:rsidRDefault="00EC6B96" w:rsidP="00EC6B96">
      <w:pPr>
        <w:rPr>
          <w:sz w:val="40"/>
          <w:szCs w:val="40"/>
        </w:rPr>
      </w:pPr>
      <w:r w:rsidRPr="007C7FE0">
        <w:rPr>
          <w:sz w:val="40"/>
          <w:szCs w:val="40"/>
        </w:rPr>
        <w:t>// Structure for a Student</w:t>
      </w:r>
    </w:p>
    <w:p w14:paraId="44784575" w14:textId="77777777" w:rsidR="00EC6B96" w:rsidRPr="007C7FE0" w:rsidRDefault="00EC6B96" w:rsidP="00EC6B96">
      <w:pPr>
        <w:rPr>
          <w:sz w:val="40"/>
          <w:szCs w:val="40"/>
        </w:rPr>
      </w:pPr>
      <w:r w:rsidRPr="007C7FE0">
        <w:rPr>
          <w:sz w:val="40"/>
          <w:szCs w:val="40"/>
        </w:rPr>
        <w:lastRenderedPageBreak/>
        <w:t>struct Student {</w:t>
      </w:r>
    </w:p>
    <w:p w14:paraId="550D7B5C" w14:textId="77777777" w:rsidR="00EC6B96" w:rsidRPr="007C7FE0" w:rsidRDefault="00EC6B96" w:rsidP="00EC6B96">
      <w:pPr>
        <w:rPr>
          <w:sz w:val="40"/>
          <w:szCs w:val="40"/>
        </w:rPr>
      </w:pPr>
      <w:r w:rsidRPr="007C7FE0">
        <w:rPr>
          <w:sz w:val="40"/>
          <w:szCs w:val="40"/>
        </w:rPr>
        <w:t xml:space="preserve">    int </w:t>
      </w:r>
      <w:proofErr w:type="spellStart"/>
      <w:r w:rsidRPr="007C7FE0">
        <w:rPr>
          <w:sz w:val="40"/>
          <w:szCs w:val="40"/>
        </w:rPr>
        <w:t>rollNo</w:t>
      </w:r>
      <w:proofErr w:type="spellEnd"/>
      <w:r w:rsidRPr="007C7FE0">
        <w:rPr>
          <w:sz w:val="40"/>
          <w:szCs w:val="40"/>
        </w:rPr>
        <w:t>;</w:t>
      </w:r>
    </w:p>
    <w:p w14:paraId="01425ACF" w14:textId="77777777" w:rsidR="00EC6B96" w:rsidRPr="007C7FE0" w:rsidRDefault="00EC6B96" w:rsidP="00EC6B96">
      <w:pPr>
        <w:rPr>
          <w:sz w:val="40"/>
          <w:szCs w:val="40"/>
        </w:rPr>
      </w:pPr>
      <w:r w:rsidRPr="007C7FE0">
        <w:rPr>
          <w:sz w:val="40"/>
          <w:szCs w:val="40"/>
        </w:rPr>
        <w:t xml:space="preserve">    char </w:t>
      </w:r>
      <w:proofErr w:type="gramStart"/>
      <w:r w:rsidRPr="007C7FE0">
        <w:rPr>
          <w:sz w:val="40"/>
          <w:szCs w:val="40"/>
        </w:rPr>
        <w:t>name[</w:t>
      </w:r>
      <w:proofErr w:type="gramEnd"/>
      <w:r w:rsidRPr="007C7FE0">
        <w:rPr>
          <w:sz w:val="40"/>
          <w:szCs w:val="40"/>
        </w:rPr>
        <w:t>50];</w:t>
      </w:r>
    </w:p>
    <w:p w14:paraId="69A25744" w14:textId="77777777" w:rsidR="00EC6B96" w:rsidRPr="007C7FE0" w:rsidRDefault="00EC6B96" w:rsidP="00EC6B96">
      <w:pPr>
        <w:rPr>
          <w:sz w:val="40"/>
          <w:szCs w:val="40"/>
        </w:rPr>
      </w:pPr>
      <w:r w:rsidRPr="007C7FE0">
        <w:rPr>
          <w:sz w:val="40"/>
          <w:szCs w:val="40"/>
        </w:rPr>
        <w:t xml:space="preserve">    char </w:t>
      </w:r>
      <w:proofErr w:type="gramStart"/>
      <w:r w:rsidRPr="007C7FE0">
        <w:rPr>
          <w:sz w:val="40"/>
          <w:szCs w:val="40"/>
        </w:rPr>
        <w:t>course[</w:t>
      </w:r>
      <w:proofErr w:type="gramEnd"/>
      <w:r w:rsidRPr="007C7FE0">
        <w:rPr>
          <w:sz w:val="40"/>
          <w:szCs w:val="40"/>
        </w:rPr>
        <w:t>30];</w:t>
      </w:r>
    </w:p>
    <w:p w14:paraId="13FAC205" w14:textId="77777777" w:rsidR="00EC6B96" w:rsidRPr="007C7FE0" w:rsidRDefault="00EC6B96" w:rsidP="00EC6B96">
      <w:pPr>
        <w:rPr>
          <w:sz w:val="40"/>
          <w:szCs w:val="40"/>
        </w:rPr>
      </w:pPr>
      <w:r w:rsidRPr="007C7FE0">
        <w:rPr>
          <w:sz w:val="40"/>
          <w:szCs w:val="40"/>
        </w:rPr>
        <w:t xml:space="preserve">    float marks;</w:t>
      </w:r>
    </w:p>
    <w:p w14:paraId="15F1F17E" w14:textId="77777777" w:rsidR="00EC6B96" w:rsidRPr="007C7FE0" w:rsidRDefault="00EC6B96" w:rsidP="00EC6B96">
      <w:pPr>
        <w:rPr>
          <w:sz w:val="40"/>
          <w:szCs w:val="40"/>
        </w:rPr>
      </w:pPr>
      <w:r w:rsidRPr="007C7FE0">
        <w:rPr>
          <w:sz w:val="40"/>
          <w:szCs w:val="40"/>
        </w:rPr>
        <w:t xml:space="preserve">    struct Student* next;</w:t>
      </w:r>
    </w:p>
    <w:p w14:paraId="7DCA20AC" w14:textId="77777777" w:rsidR="00EC6B96" w:rsidRPr="007C7FE0" w:rsidRDefault="00EC6B96" w:rsidP="00EC6B96">
      <w:pPr>
        <w:rPr>
          <w:sz w:val="40"/>
          <w:szCs w:val="40"/>
        </w:rPr>
      </w:pPr>
      <w:r w:rsidRPr="007C7FE0">
        <w:rPr>
          <w:sz w:val="40"/>
          <w:szCs w:val="40"/>
        </w:rPr>
        <w:t>};</w:t>
      </w:r>
    </w:p>
    <w:p w14:paraId="4E5465A3" w14:textId="77777777" w:rsidR="00EC6B96" w:rsidRPr="007C7FE0" w:rsidRDefault="00EC6B96" w:rsidP="00EC6B96">
      <w:pPr>
        <w:rPr>
          <w:sz w:val="40"/>
          <w:szCs w:val="40"/>
        </w:rPr>
      </w:pPr>
    </w:p>
    <w:p w14:paraId="16CC017F" w14:textId="77777777" w:rsidR="00EC6B96" w:rsidRPr="007C7FE0" w:rsidRDefault="00EC6B96" w:rsidP="00EC6B96">
      <w:pPr>
        <w:rPr>
          <w:sz w:val="40"/>
          <w:szCs w:val="40"/>
        </w:rPr>
      </w:pPr>
      <w:r w:rsidRPr="007C7FE0">
        <w:rPr>
          <w:sz w:val="40"/>
          <w:szCs w:val="40"/>
        </w:rPr>
        <w:t>struct Student* head = NULL;</w:t>
      </w:r>
    </w:p>
    <w:p w14:paraId="2B623277" w14:textId="77777777" w:rsidR="00EC6B96" w:rsidRPr="007C7FE0" w:rsidRDefault="00EC6B96" w:rsidP="00EC6B96">
      <w:pPr>
        <w:rPr>
          <w:sz w:val="40"/>
          <w:szCs w:val="40"/>
        </w:rPr>
      </w:pPr>
    </w:p>
    <w:p w14:paraId="7136C416" w14:textId="77777777" w:rsidR="00EC6B96" w:rsidRPr="007C7FE0" w:rsidRDefault="00EC6B96" w:rsidP="00EC6B96">
      <w:pPr>
        <w:rPr>
          <w:sz w:val="40"/>
          <w:szCs w:val="40"/>
        </w:rPr>
      </w:pPr>
      <w:r w:rsidRPr="007C7FE0">
        <w:rPr>
          <w:sz w:val="40"/>
          <w:szCs w:val="40"/>
        </w:rPr>
        <w:t>// Function to create a new student node</w:t>
      </w:r>
    </w:p>
    <w:p w14:paraId="5D0D7D6C" w14:textId="77777777" w:rsidR="00EC6B96" w:rsidRPr="007C7FE0" w:rsidRDefault="00EC6B96" w:rsidP="00EC6B96">
      <w:pPr>
        <w:rPr>
          <w:sz w:val="40"/>
          <w:szCs w:val="40"/>
        </w:rPr>
      </w:pPr>
      <w:r w:rsidRPr="007C7FE0">
        <w:rPr>
          <w:sz w:val="40"/>
          <w:szCs w:val="40"/>
        </w:rPr>
        <w:t xml:space="preserve">struct Student* </w:t>
      </w:r>
      <w:proofErr w:type="spellStart"/>
      <w:proofErr w:type="gramStart"/>
      <w:r w:rsidRPr="007C7FE0">
        <w:rPr>
          <w:sz w:val="40"/>
          <w:szCs w:val="40"/>
        </w:rPr>
        <w:t>createStudent</w:t>
      </w:r>
      <w:proofErr w:type="spellEnd"/>
      <w:r w:rsidRPr="007C7FE0">
        <w:rPr>
          <w:sz w:val="40"/>
          <w:szCs w:val="40"/>
        </w:rPr>
        <w:t>(</w:t>
      </w:r>
      <w:proofErr w:type="gramEnd"/>
      <w:r w:rsidRPr="007C7FE0">
        <w:rPr>
          <w:sz w:val="40"/>
          <w:szCs w:val="40"/>
        </w:rPr>
        <w:t xml:space="preserve">int </w:t>
      </w:r>
      <w:proofErr w:type="spellStart"/>
      <w:r w:rsidRPr="007C7FE0">
        <w:rPr>
          <w:sz w:val="40"/>
          <w:szCs w:val="40"/>
        </w:rPr>
        <w:t>rollNo</w:t>
      </w:r>
      <w:proofErr w:type="spellEnd"/>
      <w:r w:rsidRPr="007C7FE0">
        <w:rPr>
          <w:sz w:val="40"/>
          <w:szCs w:val="40"/>
        </w:rPr>
        <w:t xml:space="preserve">, char </w:t>
      </w:r>
      <w:proofErr w:type="gramStart"/>
      <w:r w:rsidRPr="007C7FE0">
        <w:rPr>
          <w:sz w:val="40"/>
          <w:szCs w:val="40"/>
        </w:rPr>
        <w:t>name[</w:t>
      </w:r>
      <w:proofErr w:type="gramEnd"/>
      <w:r w:rsidRPr="007C7FE0">
        <w:rPr>
          <w:sz w:val="40"/>
          <w:szCs w:val="40"/>
        </w:rPr>
        <w:t xml:space="preserve">], char </w:t>
      </w:r>
      <w:proofErr w:type="gramStart"/>
      <w:r w:rsidRPr="007C7FE0">
        <w:rPr>
          <w:sz w:val="40"/>
          <w:szCs w:val="40"/>
        </w:rPr>
        <w:t>course[</w:t>
      </w:r>
      <w:proofErr w:type="gramEnd"/>
      <w:r w:rsidRPr="007C7FE0">
        <w:rPr>
          <w:sz w:val="40"/>
          <w:szCs w:val="40"/>
        </w:rPr>
        <w:t>], float marks) {</w:t>
      </w:r>
    </w:p>
    <w:p w14:paraId="699174C5" w14:textId="77777777" w:rsidR="00EC6B96" w:rsidRPr="007C7FE0" w:rsidRDefault="00EC6B96" w:rsidP="00EC6B96">
      <w:pPr>
        <w:rPr>
          <w:sz w:val="40"/>
          <w:szCs w:val="40"/>
        </w:rPr>
      </w:pPr>
      <w:r w:rsidRPr="007C7FE0">
        <w:rPr>
          <w:sz w:val="40"/>
          <w:szCs w:val="40"/>
        </w:rPr>
        <w:t xml:space="preserve">    struct Student* </w:t>
      </w:r>
      <w:proofErr w:type="spellStart"/>
      <w:r w:rsidRPr="007C7FE0">
        <w:rPr>
          <w:sz w:val="40"/>
          <w:szCs w:val="40"/>
        </w:rPr>
        <w:t>newStudent</w:t>
      </w:r>
      <w:proofErr w:type="spellEnd"/>
      <w:r w:rsidRPr="007C7FE0">
        <w:rPr>
          <w:sz w:val="40"/>
          <w:szCs w:val="40"/>
        </w:rPr>
        <w:t xml:space="preserve"> = (struct Student</w:t>
      </w:r>
      <w:proofErr w:type="gramStart"/>
      <w:r w:rsidRPr="007C7FE0">
        <w:rPr>
          <w:sz w:val="40"/>
          <w:szCs w:val="40"/>
        </w:rPr>
        <w:t>*)malloc</w:t>
      </w:r>
      <w:proofErr w:type="gramEnd"/>
      <w:r w:rsidRPr="007C7FE0">
        <w:rPr>
          <w:sz w:val="40"/>
          <w:szCs w:val="40"/>
        </w:rPr>
        <w:t>(</w:t>
      </w:r>
      <w:proofErr w:type="spellStart"/>
      <w:proofErr w:type="gramStart"/>
      <w:r w:rsidRPr="007C7FE0">
        <w:rPr>
          <w:sz w:val="40"/>
          <w:szCs w:val="40"/>
        </w:rPr>
        <w:t>sizeof</w:t>
      </w:r>
      <w:proofErr w:type="spellEnd"/>
      <w:r w:rsidRPr="007C7FE0">
        <w:rPr>
          <w:sz w:val="40"/>
          <w:szCs w:val="40"/>
        </w:rPr>
        <w:t>(</w:t>
      </w:r>
      <w:proofErr w:type="gramEnd"/>
      <w:r w:rsidRPr="007C7FE0">
        <w:rPr>
          <w:sz w:val="40"/>
          <w:szCs w:val="40"/>
        </w:rPr>
        <w:t>struct Student));</w:t>
      </w:r>
    </w:p>
    <w:p w14:paraId="0C398FEC" w14:textId="77777777" w:rsidR="00EC6B96" w:rsidRPr="007C7FE0" w:rsidRDefault="00EC6B96" w:rsidP="00EC6B96">
      <w:pPr>
        <w:rPr>
          <w:sz w:val="40"/>
          <w:szCs w:val="40"/>
        </w:rPr>
      </w:pPr>
      <w:r w:rsidRPr="007C7FE0">
        <w:rPr>
          <w:sz w:val="40"/>
          <w:szCs w:val="40"/>
        </w:rPr>
        <w:t xml:space="preserve">    </w:t>
      </w:r>
      <w:proofErr w:type="spellStart"/>
      <w:r w:rsidRPr="007C7FE0">
        <w:rPr>
          <w:sz w:val="40"/>
          <w:szCs w:val="40"/>
        </w:rPr>
        <w:t>newStudent</w:t>
      </w:r>
      <w:proofErr w:type="spellEnd"/>
      <w:r w:rsidRPr="007C7FE0">
        <w:rPr>
          <w:sz w:val="40"/>
          <w:szCs w:val="40"/>
        </w:rPr>
        <w:t>-&gt;</w:t>
      </w:r>
      <w:proofErr w:type="spellStart"/>
      <w:r w:rsidRPr="007C7FE0">
        <w:rPr>
          <w:sz w:val="40"/>
          <w:szCs w:val="40"/>
        </w:rPr>
        <w:t>rollNo</w:t>
      </w:r>
      <w:proofErr w:type="spellEnd"/>
      <w:r w:rsidRPr="007C7FE0">
        <w:rPr>
          <w:sz w:val="40"/>
          <w:szCs w:val="40"/>
        </w:rPr>
        <w:t xml:space="preserve"> = </w:t>
      </w:r>
      <w:proofErr w:type="spellStart"/>
      <w:r w:rsidRPr="007C7FE0">
        <w:rPr>
          <w:sz w:val="40"/>
          <w:szCs w:val="40"/>
        </w:rPr>
        <w:t>rollNo</w:t>
      </w:r>
      <w:proofErr w:type="spellEnd"/>
      <w:r w:rsidRPr="007C7FE0">
        <w:rPr>
          <w:sz w:val="40"/>
          <w:szCs w:val="40"/>
        </w:rPr>
        <w:t>;</w:t>
      </w:r>
    </w:p>
    <w:p w14:paraId="175308DC" w14:textId="77777777" w:rsidR="00EC6B96" w:rsidRPr="007C7FE0" w:rsidRDefault="00EC6B96" w:rsidP="00EC6B96">
      <w:pPr>
        <w:rPr>
          <w:sz w:val="40"/>
          <w:szCs w:val="40"/>
        </w:rPr>
      </w:pPr>
      <w:r w:rsidRPr="007C7FE0">
        <w:rPr>
          <w:sz w:val="40"/>
          <w:szCs w:val="40"/>
        </w:rPr>
        <w:t xml:space="preserve">    </w:t>
      </w:r>
      <w:proofErr w:type="spellStart"/>
      <w:r w:rsidRPr="007C7FE0">
        <w:rPr>
          <w:sz w:val="40"/>
          <w:szCs w:val="40"/>
        </w:rPr>
        <w:t>strcpy</w:t>
      </w:r>
      <w:proofErr w:type="spellEnd"/>
      <w:r w:rsidRPr="007C7FE0">
        <w:rPr>
          <w:sz w:val="40"/>
          <w:szCs w:val="40"/>
        </w:rPr>
        <w:t>(</w:t>
      </w:r>
      <w:proofErr w:type="spellStart"/>
      <w:r w:rsidRPr="007C7FE0">
        <w:rPr>
          <w:sz w:val="40"/>
          <w:szCs w:val="40"/>
        </w:rPr>
        <w:t>newStudent</w:t>
      </w:r>
      <w:proofErr w:type="spellEnd"/>
      <w:r w:rsidRPr="007C7FE0">
        <w:rPr>
          <w:sz w:val="40"/>
          <w:szCs w:val="40"/>
        </w:rPr>
        <w:t>-&gt;name, name);</w:t>
      </w:r>
    </w:p>
    <w:p w14:paraId="67879545" w14:textId="77777777" w:rsidR="00EC6B96" w:rsidRPr="007C7FE0" w:rsidRDefault="00EC6B96" w:rsidP="00EC6B96">
      <w:pPr>
        <w:rPr>
          <w:sz w:val="40"/>
          <w:szCs w:val="40"/>
        </w:rPr>
      </w:pPr>
      <w:r w:rsidRPr="007C7FE0">
        <w:rPr>
          <w:sz w:val="40"/>
          <w:szCs w:val="40"/>
        </w:rPr>
        <w:t xml:space="preserve">    </w:t>
      </w:r>
      <w:proofErr w:type="spellStart"/>
      <w:r w:rsidRPr="007C7FE0">
        <w:rPr>
          <w:sz w:val="40"/>
          <w:szCs w:val="40"/>
        </w:rPr>
        <w:t>strcpy</w:t>
      </w:r>
      <w:proofErr w:type="spellEnd"/>
      <w:r w:rsidRPr="007C7FE0">
        <w:rPr>
          <w:sz w:val="40"/>
          <w:szCs w:val="40"/>
        </w:rPr>
        <w:t>(</w:t>
      </w:r>
      <w:proofErr w:type="spellStart"/>
      <w:r w:rsidRPr="007C7FE0">
        <w:rPr>
          <w:sz w:val="40"/>
          <w:szCs w:val="40"/>
        </w:rPr>
        <w:t>newStudent</w:t>
      </w:r>
      <w:proofErr w:type="spellEnd"/>
      <w:r w:rsidRPr="007C7FE0">
        <w:rPr>
          <w:sz w:val="40"/>
          <w:szCs w:val="40"/>
        </w:rPr>
        <w:t>-&gt;course, course);</w:t>
      </w:r>
    </w:p>
    <w:p w14:paraId="57765E7E" w14:textId="77777777" w:rsidR="00EC6B96" w:rsidRPr="007C7FE0" w:rsidRDefault="00EC6B96" w:rsidP="00EC6B96">
      <w:pPr>
        <w:rPr>
          <w:sz w:val="40"/>
          <w:szCs w:val="40"/>
        </w:rPr>
      </w:pPr>
      <w:r w:rsidRPr="007C7FE0">
        <w:rPr>
          <w:sz w:val="40"/>
          <w:szCs w:val="40"/>
        </w:rPr>
        <w:lastRenderedPageBreak/>
        <w:t xml:space="preserve">    </w:t>
      </w:r>
      <w:proofErr w:type="spellStart"/>
      <w:r w:rsidRPr="007C7FE0">
        <w:rPr>
          <w:sz w:val="40"/>
          <w:szCs w:val="40"/>
        </w:rPr>
        <w:t>newStudent</w:t>
      </w:r>
      <w:proofErr w:type="spellEnd"/>
      <w:r w:rsidRPr="007C7FE0">
        <w:rPr>
          <w:sz w:val="40"/>
          <w:szCs w:val="40"/>
        </w:rPr>
        <w:t>-&gt;marks = marks;</w:t>
      </w:r>
    </w:p>
    <w:p w14:paraId="7313ED39" w14:textId="77777777" w:rsidR="00EC6B96" w:rsidRPr="007C7FE0" w:rsidRDefault="00EC6B96" w:rsidP="00EC6B96">
      <w:pPr>
        <w:rPr>
          <w:sz w:val="40"/>
          <w:szCs w:val="40"/>
        </w:rPr>
      </w:pPr>
      <w:r w:rsidRPr="007C7FE0">
        <w:rPr>
          <w:sz w:val="40"/>
          <w:szCs w:val="40"/>
        </w:rPr>
        <w:t xml:space="preserve">    </w:t>
      </w:r>
      <w:proofErr w:type="spellStart"/>
      <w:r w:rsidRPr="007C7FE0">
        <w:rPr>
          <w:sz w:val="40"/>
          <w:szCs w:val="40"/>
        </w:rPr>
        <w:t>newStudent</w:t>
      </w:r>
      <w:proofErr w:type="spellEnd"/>
      <w:r w:rsidRPr="007C7FE0">
        <w:rPr>
          <w:sz w:val="40"/>
          <w:szCs w:val="40"/>
        </w:rPr>
        <w:t>-&gt;next = NULL;</w:t>
      </w:r>
    </w:p>
    <w:p w14:paraId="5E80A1A9" w14:textId="77777777" w:rsidR="00EC6B96" w:rsidRPr="007C7FE0" w:rsidRDefault="00EC6B96" w:rsidP="00EC6B96">
      <w:pPr>
        <w:rPr>
          <w:sz w:val="40"/>
          <w:szCs w:val="40"/>
        </w:rPr>
      </w:pPr>
      <w:r w:rsidRPr="007C7FE0">
        <w:rPr>
          <w:sz w:val="40"/>
          <w:szCs w:val="40"/>
        </w:rPr>
        <w:t xml:space="preserve">    return </w:t>
      </w:r>
      <w:proofErr w:type="spellStart"/>
      <w:r w:rsidRPr="007C7FE0">
        <w:rPr>
          <w:sz w:val="40"/>
          <w:szCs w:val="40"/>
        </w:rPr>
        <w:t>newStudent</w:t>
      </w:r>
      <w:proofErr w:type="spellEnd"/>
      <w:r w:rsidRPr="007C7FE0">
        <w:rPr>
          <w:sz w:val="40"/>
          <w:szCs w:val="40"/>
        </w:rPr>
        <w:t>;</w:t>
      </w:r>
    </w:p>
    <w:p w14:paraId="07C6B746" w14:textId="77777777" w:rsidR="00EC6B96" w:rsidRPr="007C7FE0" w:rsidRDefault="00EC6B96" w:rsidP="00EC6B96">
      <w:pPr>
        <w:rPr>
          <w:sz w:val="40"/>
          <w:szCs w:val="40"/>
        </w:rPr>
      </w:pPr>
      <w:r w:rsidRPr="007C7FE0">
        <w:rPr>
          <w:sz w:val="40"/>
          <w:szCs w:val="40"/>
        </w:rPr>
        <w:t>}</w:t>
      </w:r>
    </w:p>
    <w:p w14:paraId="6D71BAF7" w14:textId="77777777" w:rsidR="00EC6B96" w:rsidRPr="007C7FE0" w:rsidRDefault="00EC6B96" w:rsidP="00EC6B96">
      <w:pPr>
        <w:rPr>
          <w:sz w:val="40"/>
          <w:szCs w:val="40"/>
        </w:rPr>
      </w:pPr>
    </w:p>
    <w:p w14:paraId="3F1E7AF5" w14:textId="77777777" w:rsidR="00EC6B96" w:rsidRPr="007C7FE0" w:rsidRDefault="00EC6B96" w:rsidP="00EC6B96">
      <w:pPr>
        <w:rPr>
          <w:sz w:val="40"/>
          <w:szCs w:val="40"/>
        </w:rPr>
      </w:pPr>
      <w:r w:rsidRPr="007C7FE0">
        <w:rPr>
          <w:sz w:val="40"/>
          <w:szCs w:val="40"/>
        </w:rPr>
        <w:t>// Function to add a student</w:t>
      </w:r>
    </w:p>
    <w:p w14:paraId="0F5FF222" w14:textId="77777777" w:rsidR="00EC6B96" w:rsidRPr="007C7FE0" w:rsidRDefault="00EC6B96" w:rsidP="00EC6B96">
      <w:pPr>
        <w:rPr>
          <w:sz w:val="40"/>
          <w:szCs w:val="40"/>
        </w:rPr>
      </w:pPr>
      <w:r w:rsidRPr="007C7FE0">
        <w:rPr>
          <w:sz w:val="40"/>
          <w:szCs w:val="40"/>
        </w:rPr>
        <w:t xml:space="preserve">void </w:t>
      </w:r>
      <w:proofErr w:type="spellStart"/>
      <w:proofErr w:type="gramStart"/>
      <w:r w:rsidRPr="007C7FE0">
        <w:rPr>
          <w:sz w:val="40"/>
          <w:szCs w:val="40"/>
        </w:rPr>
        <w:t>addStudent</w:t>
      </w:r>
      <w:proofErr w:type="spellEnd"/>
      <w:r w:rsidRPr="007C7FE0">
        <w:rPr>
          <w:sz w:val="40"/>
          <w:szCs w:val="40"/>
        </w:rPr>
        <w:t>(</w:t>
      </w:r>
      <w:proofErr w:type="gramEnd"/>
      <w:r w:rsidRPr="007C7FE0">
        <w:rPr>
          <w:sz w:val="40"/>
          <w:szCs w:val="40"/>
        </w:rPr>
        <w:t>) {</w:t>
      </w:r>
    </w:p>
    <w:p w14:paraId="6ED8AFC1" w14:textId="77777777" w:rsidR="00EC6B96" w:rsidRPr="007C7FE0" w:rsidRDefault="00EC6B96" w:rsidP="00EC6B96">
      <w:pPr>
        <w:rPr>
          <w:sz w:val="40"/>
          <w:szCs w:val="40"/>
        </w:rPr>
      </w:pPr>
      <w:r w:rsidRPr="007C7FE0">
        <w:rPr>
          <w:sz w:val="40"/>
          <w:szCs w:val="40"/>
        </w:rPr>
        <w:t xml:space="preserve">    int </w:t>
      </w:r>
      <w:proofErr w:type="spellStart"/>
      <w:r w:rsidRPr="007C7FE0">
        <w:rPr>
          <w:sz w:val="40"/>
          <w:szCs w:val="40"/>
        </w:rPr>
        <w:t>rollNo</w:t>
      </w:r>
      <w:proofErr w:type="spellEnd"/>
      <w:r w:rsidRPr="007C7FE0">
        <w:rPr>
          <w:sz w:val="40"/>
          <w:szCs w:val="40"/>
        </w:rPr>
        <w:t>;</w:t>
      </w:r>
    </w:p>
    <w:p w14:paraId="09DB822B" w14:textId="77777777" w:rsidR="00EC6B96" w:rsidRPr="007C7FE0" w:rsidRDefault="00EC6B96" w:rsidP="00EC6B96">
      <w:pPr>
        <w:rPr>
          <w:sz w:val="40"/>
          <w:szCs w:val="40"/>
        </w:rPr>
      </w:pPr>
      <w:r w:rsidRPr="007C7FE0">
        <w:rPr>
          <w:sz w:val="40"/>
          <w:szCs w:val="40"/>
        </w:rPr>
        <w:t xml:space="preserve">    char </w:t>
      </w:r>
      <w:proofErr w:type="gramStart"/>
      <w:r w:rsidRPr="007C7FE0">
        <w:rPr>
          <w:sz w:val="40"/>
          <w:szCs w:val="40"/>
        </w:rPr>
        <w:t>name[</w:t>
      </w:r>
      <w:proofErr w:type="gramEnd"/>
      <w:r w:rsidRPr="007C7FE0">
        <w:rPr>
          <w:sz w:val="40"/>
          <w:szCs w:val="40"/>
        </w:rPr>
        <w:t>50];</w:t>
      </w:r>
    </w:p>
    <w:p w14:paraId="451D5342" w14:textId="77777777" w:rsidR="00EC6B96" w:rsidRPr="007C7FE0" w:rsidRDefault="00EC6B96" w:rsidP="00EC6B96">
      <w:pPr>
        <w:rPr>
          <w:sz w:val="40"/>
          <w:szCs w:val="40"/>
        </w:rPr>
      </w:pPr>
      <w:r w:rsidRPr="007C7FE0">
        <w:rPr>
          <w:sz w:val="40"/>
          <w:szCs w:val="40"/>
        </w:rPr>
        <w:t xml:space="preserve">    char </w:t>
      </w:r>
      <w:proofErr w:type="gramStart"/>
      <w:r w:rsidRPr="007C7FE0">
        <w:rPr>
          <w:sz w:val="40"/>
          <w:szCs w:val="40"/>
        </w:rPr>
        <w:t>course[</w:t>
      </w:r>
      <w:proofErr w:type="gramEnd"/>
      <w:r w:rsidRPr="007C7FE0">
        <w:rPr>
          <w:sz w:val="40"/>
          <w:szCs w:val="40"/>
        </w:rPr>
        <w:t>30];</w:t>
      </w:r>
    </w:p>
    <w:p w14:paraId="110FE831" w14:textId="77777777" w:rsidR="00EC6B96" w:rsidRPr="007C7FE0" w:rsidRDefault="00EC6B96" w:rsidP="00EC6B96">
      <w:pPr>
        <w:rPr>
          <w:sz w:val="40"/>
          <w:szCs w:val="40"/>
        </w:rPr>
      </w:pPr>
      <w:r w:rsidRPr="007C7FE0">
        <w:rPr>
          <w:sz w:val="40"/>
          <w:szCs w:val="40"/>
        </w:rPr>
        <w:t xml:space="preserve">    float marks;</w:t>
      </w:r>
    </w:p>
    <w:p w14:paraId="2A4B51C8" w14:textId="77777777" w:rsidR="00EC6B96" w:rsidRPr="007C7FE0" w:rsidRDefault="00EC6B96" w:rsidP="00EC6B96">
      <w:pPr>
        <w:rPr>
          <w:sz w:val="40"/>
          <w:szCs w:val="40"/>
        </w:rPr>
      </w:pPr>
    </w:p>
    <w:p w14:paraId="268D1F0E"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w:t>
      </w:r>
      <w:proofErr w:type="spellStart"/>
      <w:r w:rsidRPr="007C7FE0">
        <w:rPr>
          <w:sz w:val="40"/>
          <w:szCs w:val="40"/>
        </w:rPr>
        <w:t>nEnter</w:t>
      </w:r>
      <w:proofErr w:type="spellEnd"/>
      <w:r w:rsidRPr="007C7FE0">
        <w:rPr>
          <w:sz w:val="40"/>
          <w:szCs w:val="40"/>
        </w:rPr>
        <w:t xml:space="preserve"> Roll No: ");</w:t>
      </w:r>
    </w:p>
    <w:p w14:paraId="0EED14CF"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scanf</w:t>
      </w:r>
      <w:proofErr w:type="spellEnd"/>
      <w:r w:rsidRPr="007C7FE0">
        <w:rPr>
          <w:sz w:val="40"/>
          <w:szCs w:val="40"/>
        </w:rPr>
        <w:t>(</w:t>
      </w:r>
      <w:proofErr w:type="gramEnd"/>
      <w:r w:rsidRPr="007C7FE0">
        <w:rPr>
          <w:sz w:val="40"/>
          <w:szCs w:val="40"/>
        </w:rPr>
        <w:t>"%d", &amp;</w:t>
      </w:r>
      <w:proofErr w:type="spellStart"/>
      <w:r w:rsidRPr="007C7FE0">
        <w:rPr>
          <w:sz w:val="40"/>
          <w:szCs w:val="40"/>
        </w:rPr>
        <w:t>rollNo</w:t>
      </w:r>
      <w:proofErr w:type="spellEnd"/>
      <w:r w:rsidRPr="007C7FE0">
        <w:rPr>
          <w:sz w:val="40"/>
          <w:szCs w:val="40"/>
        </w:rPr>
        <w:t>);</w:t>
      </w:r>
    </w:p>
    <w:p w14:paraId="38440FEF"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getchar</w:t>
      </w:r>
      <w:proofErr w:type="spellEnd"/>
      <w:r w:rsidRPr="007C7FE0">
        <w:rPr>
          <w:sz w:val="40"/>
          <w:szCs w:val="40"/>
        </w:rPr>
        <w:t>(</w:t>
      </w:r>
      <w:proofErr w:type="gramEnd"/>
      <w:r w:rsidRPr="007C7FE0">
        <w:rPr>
          <w:sz w:val="40"/>
          <w:szCs w:val="40"/>
        </w:rPr>
        <w:t>);</w:t>
      </w:r>
    </w:p>
    <w:p w14:paraId="26240949"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"Enter Name: ");</w:t>
      </w:r>
    </w:p>
    <w:p w14:paraId="4F84F79B"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fgets</w:t>
      </w:r>
      <w:proofErr w:type="spellEnd"/>
      <w:r w:rsidRPr="007C7FE0">
        <w:rPr>
          <w:sz w:val="40"/>
          <w:szCs w:val="40"/>
        </w:rPr>
        <w:t>(</w:t>
      </w:r>
      <w:proofErr w:type="gramEnd"/>
      <w:r w:rsidRPr="007C7FE0">
        <w:rPr>
          <w:sz w:val="40"/>
          <w:szCs w:val="40"/>
        </w:rPr>
        <w:t xml:space="preserve">name, </w:t>
      </w:r>
      <w:proofErr w:type="spellStart"/>
      <w:r w:rsidRPr="007C7FE0">
        <w:rPr>
          <w:sz w:val="40"/>
          <w:szCs w:val="40"/>
        </w:rPr>
        <w:t>sizeof</w:t>
      </w:r>
      <w:proofErr w:type="spellEnd"/>
      <w:r w:rsidRPr="007C7FE0">
        <w:rPr>
          <w:sz w:val="40"/>
          <w:szCs w:val="40"/>
        </w:rPr>
        <w:t>(name), stdin);</w:t>
      </w:r>
    </w:p>
    <w:p w14:paraId="3B1BD717" w14:textId="77777777" w:rsidR="00EC6B96" w:rsidRPr="007C7FE0" w:rsidRDefault="00EC6B96" w:rsidP="00EC6B96">
      <w:pPr>
        <w:rPr>
          <w:sz w:val="40"/>
          <w:szCs w:val="40"/>
        </w:rPr>
      </w:pPr>
      <w:r w:rsidRPr="007C7FE0">
        <w:rPr>
          <w:sz w:val="40"/>
          <w:szCs w:val="40"/>
        </w:rPr>
        <w:lastRenderedPageBreak/>
        <w:t xml:space="preserve">    </w:t>
      </w:r>
      <w:proofErr w:type="gramStart"/>
      <w:r w:rsidRPr="007C7FE0">
        <w:rPr>
          <w:sz w:val="40"/>
          <w:szCs w:val="40"/>
        </w:rPr>
        <w:t>name[</w:t>
      </w:r>
      <w:proofErr w:type="spellStart"/>
      <w:r w:rsidRPr="007C7FE0">
        <w:rPr>
          <w:sz w:val="40"/>
          <w:szCs w:val="40"/>
        </w:rPr>
        <w:t>strcspn</w:t>
      </w:r>
      <w:proofErr w:type="spellEnd"/>
      <w:r w:rsidRPr="007C7FE0">
        <w:rPr>
          <w:sz w:val="40"/>
          <w:szCs w:val="40"/>
        </w:rPr>
        <w:t>(</w:t>
      </w:r>
      <w:proofErr w:type="gramEnd"/>
      <w:r w:rsidRPr="007C7FE0">
        <w:rPr>
          <w:sz w:val="40"/>
          <w:szCs w:val="40"/>
        </w:rPr>
        <w:t>name, "\n")] = 0;</w:t>
      </w:r>
    </w:p>
    <w:p w14:paraId="361768C5"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"Enter Course: ");</w:t>
      </w:r>
    </w:p>
    <w:p w14:paraId="3B1B181F"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fgets</w:t>
      </w:r>
      <w:proofErr w:type="spellEnd"/>
      <w:r w:rsidRPr="007C7FE0">
        <w:rPr>
          <w:sz w:val="40"/>
          <w:szCs w:val="40"/>
        </w:rPr>
        <w:t>(</w:t>
      </w:r>
      <w:proofErr w:type="gramEnd"/>
      <w:r w:rsidRPr="007C7FE0">
        <w:rPr>
          <w:sz w:val="40"/>
          <w:szCs w:val="40"/>
        </w:rPr>
        <w:t xml:space="preserve">course, </w:t>
      </w:r>
      <w:proofErr w:type="spellStart"/>
      <w:r w:rsidRPr="007C7FE0">
        <w:rPr>
          <w:sz w:val="40"/>
          <w:szCs w:val="40"/>
        </w:rPr>
        <w:t>sizeof</w:t>
      </w:r>
      <w:proofErr w:type="spellEnd"/>
      <w:r w:rsidRPr="007C7FE0">
        <w:rPr>
          <w:sz w:val="40"/>
          <w:szCs w:val="40"/>
        </w:rPr>
        <w:t>(course), stdin);</w:t>
      </w:r>
    </w:p>
    <w:p w14:paraId="19792CD7" w14:textId="77777777" w:rsidR="00EC6B96" w:rsidRPr="007C7FE0" w:rsidRDefault="00EC6B96" w:rsidP="00EC6B96">
      <w:pPr>
        <w:rPr>
          <w:sz w:val="40"/>
          <w:szCs w:val="40"/>
        </w:rPr>
      </w:pPr>
      <w:r w:rsidRPr="007C7FE0">
        <w:rPr>
          <w:sz w:val="40"/>
          <w:szCs w:val="40"/>
        </w:rPr>
        <w:t xml:space="preserve">    </w:t>
      </w:r>
      <w:proofErr w:type="gramStart"/>
      <w:r w:rsidRPr="007C7FE0">
        <w:rPr>
          <w:sz w:val="40"/>
          <w:szCs w:val="40"/>
        </w:rPr>
        <w:t>course[</w:t>
      </w:r>
      <w:proofErr w:type="spellStart"/>
      <w:r w:rsidRPr="007C7FE0">
        <w:rPr>
          <w:sz w:val="40"/>
          <w:szCs w:val="40"/>
        </w:rPr>
        <w:t>strcspn</w:t>
      </w:r>
      <w:proofErr w:type="spellEnd"/>
      <w:r w:rsidRPr="007C7FE0">
        <w:rPr>
          <w:sz w:val="40"/>
          <w:szCs w:val="40"/>
        </w:rPr>
        <w:t>(</w:t>
      </w:r>
      <w:proofErr w:type="gramEnd"/>
      <w:r w:rsidRPr="007C7FE0">
        <w:rPr>
          <w:sz w:val="40"/>
          <w:szCs w:val="40"/>
        </w:rPr>
        <w:t>course, "\n")] = 0;</w:t>
      </w:r>
    </w:p>
    <w:p w14:paraId="58B9E3D5"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"Enter Marks: ");</w:t>
      </w:r>
    </w:p>
    <w:p w14:paraId="6E665744"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scanf</w:t>
      </w:r>
      <w:proofErr w:type="spellEnd"/>
      <w:r w:rsidRPr="007C7FE0">
        <w:rPr>
          <w:sz w:val="40"/>
          <w:szCs w:val="40"/>
        </w:rPr>
        <w:t>(</w:t>
      </w:r>
      <w:proofErr w:type="gramEnd"/>
      <w:r w:rsidRPr="007C7FE0">
        <w:rPr>
          <w:sz w:val="40"/>
          <w:szCs w:val="40"/>
        </w:rPr>
        <w:t>"%f", &amp;marks);</w:t>
      </w:r>
    </w:p>
    <w:p w14:paraId="672EB354" w14:textId="77777777" w:rsidR="00EC6B96" w:rsidRPr="007C7FE0" w:rsidRDefault="00EC6B96" w:rsidP="00EC6B96">
      <w:pPr>
        <w:rPr>
          <w:sz w:val="40"/>
          <w:szCs w:val="40"/>
        </w:rPr>
      </w:pPr>
    </w:p>
    <w:p w14:paraId="05A27F73" w14:textId="77777777" w:rsidR="00EC6B96" w:rsidRPr="007C7FE0" w:rsidRDefault="00EC6B96" w:rsidP="00EC6B96">
      <w:pPr>
        <w:rPr>
          <w:sz w:val="40"/>
          <w:szCs w:val="40"/>
        </w:rPr>
      </w:pPr>
      <w:r w:rsidRPr="007C7FE0">
        <w:rPr>
          <w:sz w:val="40"/>
          <w:szCs w:val="40"/>
        </w:rPr>
        <w:t xml:space="preserve">    struct Student* </w:t>
      </w:r>
      <w:proofErr w:type="spellStart"/>
      <w:r w:rsidRPr="007C7FE0">
        <w:rPr>
          <w:sz w:val="40"/>
          <w:szCs w:val="40"/>
        </w:rPr>
        <w:t>newStudent</w:t>
      </w:r>
      <w:proofErr w:type="spellEnd"/>
      <w:r w:rsidRPr="007C7FE0">
        <w:rPr>
          <w:sz w:val="40"/>
          <w:szCs w:val="40"/>
        </w:rPr>
        <w:t xml:space="preserve"> = </w:t>
      </w:r>
      <w:proofErr w:type="spellStart"/>
      <w:proofErr w:type="gramStart"/>
      <w:r w:rsidRPr="007C7FE0">
        <w:rPr>
          <w:sz w:val="40"/>
          <w:szCs w:val="40"/>
        </w:rPr>
        <w:t>createStudent</w:t>
      </w:r>
      <w:proofErr w:type="spellEnd"/>
      <w:r w:rsidRPr="007C7FE0">
        <w:rPr>
          <w:sz w:val="40"/>
          <w:szCs w:val="40"/>
        </w:rPr>
        <w:t>(</w:t>
      </w:r>
      <w:proofErr w:type="spellStart"/>
      <w:proofErr w:type="gramEnd"/>
      <w:r w:rsidRPr="007C7FE0">
        <w:rPr>
          <w:sz w:val="40"/>
          <w:szCs w:val="40"/>
        </w:rPr>
        <w:t>rollNo</w:t>
      </w:r>
      <w:proofErr w:type="spellEnd"/>
      <w:r w:rsidRPr="007C7FE0">
        <w:rPr>
          <w:sz w:val="40"/>
          <w:szCs w:val="40"/>
        </w:rPr>
        <w:t>, name, course, marks);</w:t>
      </w:r>
    </w:p>
    <w:p w14:paraId="460021C3" w14:textId="77777777" w:rsidR="00EC6B96" w:rsidRPr="007C7FE0" w:rsidRDefault="00EC6B96" w:rsidP="00EC6B96">
      <w:pPr>
        <w:rPr>
          <w:sz w:val="40"/>
          <w:szCs w:val="40"/>
        </w:rPr>
      </w:pPr>
    </w:p>
    <w:p w14:paraId="0E1C1E85" w14:textId="77777777" w:rsidR="00EC6B96" w:rsidRPr="007C7FE0" w:rsidRDefault="00EC6B96" w:rsidP="00EC6B96">
      <w:pPr>
        <w:rPr>
          <w:sz w:val="40"/>
          <w:szCs w:val="40"/>
        </w:rPr>
      </w:pPr>
      <w:r w:rsidRPr="007C7FE0">
        <w:rPr>
          <w:sz w:val="40"/>
          <w:szCs w:val="40"/>
        </w:rPr>
        <w:t xml:space="preserve">    if (head == NULL) {</w:t>
      </w:r>
    </w:p>
    <w:p w14:paraId="67CB7E46" w14:textId="77777777" w:rsidR="00EC6B96" w:rsidRPr="007C7FE0" w:rsidRDefault="00EC6B96" w:rsidP="00EC6B96">
      <w:pPr>
        <w:rPr>
          <w:sz w:val="40"/>
          <w:szCs w:val="40"/>
        </w:rPr>
      </w:pPr>
      <w:r w:rsidRPr="007C7FE0">
        <w:rPr>
          <w:sz w:val="40"/>
          <w:szCs w:val="40"/>
        </w:rPr>
        <w:t xml:space="preserve">        head = </w:t>
      </w:r>
      <w:proofErr w:type="spellStart"/>
      <w:r w:rsidRPr="007C7FE0">
        <w:rPr>
          <w:sz w:val="40"/>
          <w:szCs w:val="40"/>
        </w:rPr>
        <w:t>newStudent</w:t>
      </w:r>
      <w:proofErr w:type="spellEnd"/>
      <w:r w:rsidRPr="007C7FE0">
        <w:rPr>
          <w:sz w:val="40"/>
          <w:szCs w:val="40"/>
        </w:rPr>
        <w:t>;</w:t>
      </w:r>
    </w:p>
    <w:p w14:paraId="04B838D9" w14:textId="77777777" w:rsidR="00EC6B96" w:rsidRPr="007C7FE0" w:rsidRDefault="00EC6B96" w:rsidP="00EC6B96">
      <w:pPr>
        <w:rPr>
          <w:sz w:val="40"/>
          <w:szCs w:val="40"/>
        </w:rPr>
      </w:pPr>
      <w:r w:rsidRPr="007C7FE0">
        <w:rPr>
          <w:sz w:val="40"/>
          <w:szCs w:val="40"/>
        </w:rPr>
        <w:t xml:space="preserve">    } else {</w:t>
      </w:r>
    </w:p>
    <w:p w14:paraId="2A698226" w14:textId="77777777" w:rsidR="00EC6B96" w:rsidRPr="007C7FE0" w:rsidRDefault="00EC6B96" w:rsidP="00EC6B96">
      <w:pPr>
        <w:rPr>
          <w:sz w:val="40"/>
          <w:szCs w:val="40"/>
        </w:rPr>
      </w:pPr>
      <w:r w:rsidRPr="007C7FE0">
        <w:rPr>
          <w:sz w:val="40"/>
          <w:szCs w:val="40"/>
        </w:rPr>
        <w:t xml:space="preserve">        struct Student* temp = head;</w:t>
      </w:r>
    </w:p>
    <w:p w14:paraId="2CB2B0D1" w14:textId="77777777" w:rsidR="00EC6B96" w:rsidRPr="007C7FE0" w:rsidRDefault="00EC6B96" w:rsidP="00EC6B96">
      <w:pPr>
        <w:rPr>
          <w:sz w:val="40"/>
          <w:szCs w:val="40"/>
        </w:rPr>
      </w:pPr>
      <w:r w:rsidRPr="007C7FE0">
        <w:rPr>
          <w:sz w:val="40"/>
          <w:szCs w:val="40"/>
        </w:rPr>
        <w:t xml:space="preserve">        while (temp-&gt;</w:t>
      </w:r>
      <w:proofErr w:type="gramStart"/>
      <w:r w:rsidRPr="007C7FE0">
        <w:rPr>
          <w:sz w:val="40"/>
          <w:szCs w:val="40"/>
        </w:rPr>
        <w:t>next !</w:t>
      </w:r>
      <w:proofErr w:type="gramEnd"/>
      <w:r w:rsidRPr="007C7FE0">
        <w:rPr>
          <w:sz w:val="40"/>
          <w:szCs w:val="40"/>
        </w:rPr>
        <w:t>= NULL)</w:t>
      </w:r>
    </w:p>
    <w:p w14:paraId="5E360090" w14:textId="77777777" w:rsidR="00EC6B96" w:rsidRPr="007C7FE0" w:rsidRDefault="00EC6B96" w:rsidP="00EC6B96">
      <w:pPr>
        <w:rPr>
          <w:sz w:val="40"/>
          <w:szCs w:val="40"/>
        </w:rPr>
      </w:pPr>
      <w:r w:rsidRPr="007C7FE0">
        <w:rPr>
          <w:sz w:val="40"/>
          <w:szCs w:val="40"/>
        </w:rPr>
        <w:t xml:space="preserve">            temp = temp-&gt;next;</w:t>
      </w:r>
    </w:p>
    <w:p w14:paraId="58C08ED2" w14:textId="77777777" w:rsidR="00EC6B96" w:rsidRPr="007C7FE0" w:rsidRDefault="00EC6B96" w:rsidP="00EC6B96">
      <w:pPr>
        <w:rPr>
          <w:sz w:val="40"/>
          <w:szCs w:val="40"/>
        </w:rPr>
      </w:pPr>
      <w:r w:rsidRPr="007C7FE0">
        <w:rPr>
          <w:sz w:val="40"/>
          <w:szCs w:val="40"/>
        </w:rPr>
        <w:t xml:space="preserve">        temp-&gt;next = </w:t>
      </w:r>
      <w:proofErr w:type="spellStart"/>
      <w:r w:rsidRPr="007C7FE0">
        <w:rPr>
          <w:sz w:val="40"/>
          <w:szCs w:val="40"/>
        </w:rPr>
        <w:t>newStudent</w:t>
      </w:r>
      <w:proofErr w:type="spellEnd"/>
      <w:r w:rsidRPr="007C7FE0">
        <w:rPr>
          <w:sz w:val="40"/>
          <w:szCs w:val="40"/>
        </w:rPr>
        <w:t>;</w:t>
      </w:r>
    </w:p>
    <w:p w14:paraId="6E33E774" w14:textId="77777777" w:rsidR="00EC6B96" w:rsidRPr="007C7FE0" w:rsidRDefault="00EC6B96" w:rsidP="00EC6B96">
      <w:pPr>
        <w:rPr>
          <w:sz w:val="40"/>
          <w:szCs w:val="40"/>
        </w:rPr>
      </w:pPr>
      <w:r w:rsidRPr="007C7FE0">
        <w:rPr>
          <w:sz w:val="40"/>
          <w:szCs w:val="40"/>
        </w:rPr>
        <w:t xml:space="preserve">    }</w:t>
      </w:r>
    </w:p>
    <w:p w14:paraId="58432CD3" w14:textId="77777777" w:rsidR="00EC6B96" w:rsidRPr="007C7FE0" w:rsidRDefault="00EC6B96" w:rsidP="00EC6B96">
      <w:pPr>
        <w:rPr>
          <w:sz w:val="40"/>
          <w:szCs w:val="40"/>
        </w:rPr>
      </w:pPr>
    </w:p>
    <w:p w14:paraId="241B72D8"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w:t>
      </w:r>
      <w:r w:rsidRPr="007C7FE0">
        <w:rPr>
          <w:rFonts w:ascii="Segoe UI Emoji" w:hAnsi="Segoe UI Emoji" w:cs="Segoe UI Emoji"/>
          <w:sz w:val="40"/>
          <w:szCs w:val="40"/>
        </w:rPr>
        <w:t>✅</w:t>
      </w:r>
      <w:r w:rsidRPr="007C7FE0">
        <w:rPr>
          <w:sz w:val="40"/>
          <w:szCs w:val="40"/>
        </w:rPr>
        <w:t xml:space="preserve"> Student added </w:t>
      </w:r>
      <w:proofErr w:type="gramStart"/>
      <w:r w:rsidRPr="007C7FE0">
        <w:rPr>
          <w:sz w:val="40"/>
          <w:szCs w:val="40"/>
        </w:rPr>
        <w:t>successfully!\</w:t>
      </w:r>
      <w:proofErr w:type="gramEnd"/>
      <w:r w:rsidRPr="007C7FE0">
        <w:rPr>
          <w:sz w:val="40"/>
          <w:szCs w:val="40"/>
        </w:rPr>
        <w:t>n");</w:t>
      </w:r>
    </w:p>
    <w:p w14:paraId="4C119A4A" w14:textId="77777777" w:rsidR="00EC6B96" w:rsidRPr="007C7FE0" w:rsidRDefault="00EC6B96" w:rsidP="00EC6B96">
      <w:pPr>
        <w:rPr>
          <w:sz w:val="40"/>
          <w:szCs w:val="40"/>
        </w:rPr>
      </w:pPr>
      <w:r w:rsidRPr="007C7FE0">
        <w:rPr>
          <w:sz w:val="40"/>
          <w:szCs w:val="40"/>
        </w:rPr>
        <w:t>}</w:t>
      </w:r>
    </w:p>
    <w:p w14:paraId="5A58F035" w14:textId="77777777" w:rsidR="00EC6B96" w:rsidRPr="007C7FE0" w:rsidRDefault="00EC6B96" w:rsidP="00EC6B96">
      <w:pPr>
        <w:rPr>
          <w:sz w:val="40"/>
          <w:szCs w:val="40"/>
        </w:rPr>
      </w:pPr>
    </w:p>
    <w:p w14:paraId="21040D9A" w14:textId="77777777" w:rsidR="00EC6B96" w:rsidRPr="007C7FE0" w:rsidRDefault="00EC6B96" w:rsidP="00EC6B96">
      <w:pPr>
        <w:rPr>
          <w:sz w:val="40"/>
          <w:szCs w:val="40"/>
        </w:rPr>
      </w:pPr>
      <w:r w:rsidRPr="007C7FE0">
        <w:rPr>
          <w:sz w:val="40"/>
          <w:szCs w:val="40"/>
        </w:rPr>
        <w:t>// Function to display all students</w:t>
      </w:r>
    </w:p>
    <w:p w14:paraId="338A9973" w14:textId="77777777" w:rsidR="00EC6B96" w:rsidRPr="007C7FE0" w:rsidRDefault="00EC6B96" w:rsidP="00EC6B96">
      <w:pPr>
        <w:rPr>
          <w:sz w:val="40"/>
          <w:szCs w:val="40"/>
        </w:rPr>
      </w:pPr>
      <w:r w:rsidRPr="007C7FE0">
        <w:rPr>
          <w:sz w:val="40"/>
          <w:szCs w:val="40"/>
        </w:rPr>
        <w:t xml:space="preserve">void </w:t>
      </w:r>
      <w:proofErr w:type="spellStart"/>
      <w:proofErr w:type="gramStart"/>
      <w:r w:rsidRPr="007C7FE0">
        <w:rPr>
          <w:sz w:val="40"/>
          <w:szCs w:val="40"/>
        </w:rPr>
        <w:t>displayStudents</w:t>
      </w:r>
      <w:proofErr w:type="spellEnd"/>
      <w:r w:rsidRPr="007C7FE0">
        <w:rPr>
          <w:sz w:val="40"/>
          <w:szCs w:val="40"/>
        </w:rPr>
        <w:t>(</w:t>
      </w:r>
      <w:proofErr w:type="gramEnd"/>
      <w:r w:rsidRPr="007C7FE0">
        <w:rPr>
          <w:sz w:val="40"/>
          <w:szCs w:val="40"/>
        </w:rPr>
        <w:t>) {</w:t>
      </w:r>
    </w:p>
    <w:p w14:paraId="672D95B6" w14:textId="77777777" w:rsidR="00EC6B96" w:rsidRPr="007C7FE0" w:rsidRDefault="00EC6B96" w:rsidP="00EC6B96">
      <w:pPr>
        <w:rPr>
          <w:sz w:val="40"/>
          <w:szCs w:val="40"/>
        </w:rPr>
      </w:pPr>
      <w:r w:rsidRPr="007C7FE0">
        <w:rPr>
          <w:sz w:val="40"/>
          <w:szCs w:val="40"/>
        </w:rPr>
        <w:t xml:space="preserve">    if (head == NULL) {</w:t>
      </w:r>
    </w:p>
    <w:p w14:paraId="5AD54527"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"\n</w:t>
      </w:r>
      <w:r w:rsidRPr="007C7FE0">
        <w:rPr>
          <w:rFonts w:ascii="Segoe UI Emoji" w:hAnsi="Segoe UI Emoji" w:cs="Segoe UI Emoji"/>
          <w:sz w:val="40"/>
          <w:szCs w:val="40"/>
        </w:rPr>
        <w:t>⚠️</w:t>
      </w:r>
      <w:r w:rsidRPr="007C7FE0">
        <w:rPr>
          <w:sz w:val="40"/>
          <w:szCs w:val="40"/>
        </w:rPr>
        <w:t xml:space="preserve"> No students </w:t>
      </w:r>
      <w:proofErr w:type="gramStart"/>
      <w:r w:rsidRPr="007C7FE0">
        <w:rPr>
          <w:sz w:val="40"/>
          <w:szCs w:val="40"/>
        </w:rPr>
        <w:t>found!\</w:t>
      </w:r>
      <w:proofErr w:type="gramEnd"/>
      <w:r w:rsidRPr="007C7FE0">
        <w:rPr>
          <w:sz w:val="40"/>
          <w:szCs w:val="40"/>
        </w:rPr>
        <w:t>n");</w:t>
      </w:r>
    </w:p>
    <w:p w14:paraId="42CAC16F" w14:textId="77777777" w:rsidR="00EC6B96" w:rsidRPr="007C7FE0" w:rsidRDefault="00EC6B96" w:rsidP="00EC6B96">
      <w:pPr>
        <w:rPr>
          <w:sz w:val="40"/>
          <w:szCs w:val="40"/>
        </w:rPr>
      </w:pPr>
      <w:r w:rsidRPr="007C7FE0">
        <w:rPr>
          <w:sz w:val="40"/>
          <w:szCs w:val="40"/>
        </w:rPr>
        <w:t xml:space="preserve">        return;</w:t>
      </w:r>
    </w:p>
    <w:p w14:paraId="776B981C" w14:textId="77777777" w:rsidR="00EC6B96" w:rsidRPr="007C7FE0" w:rsidRDefault="00EC6B96" w:rsidP="00EC6B96">
      <w:pPr>
        <w:rPr>
          <w:sz w:val="40"/>
          <w:szCs w:val="40"/>
        </w:rPr>
      </w:pPr>
      <w:r w:rsidRPr="007C7FE0">
        <w:rPr>
          <w:sz w:val="40"/>
          <w:szCs w:val="40"/>
        </w:rPr>
        <w:t xml:space="preserve">    }</w:t>
      </w:r>
    </w:p>
    <w:p w14:paraId="75B773BD" w14:textId="77777777" w:rsidR="00EC6B96" w:rsidRPr="007C7FE0" w:rsidRDefault="00EC6B96" w:rsidP="00EC6B96">
      <w:pPr>
        <w:rPr>
          <w:sz w:val="40"/>
          <w:szCs w:val="40"/>
        </w:rPr>
      </w:pPr>
    </w:p>
    <w:p w14:paraId="19E00662" w14:textId="77777777" w:rsidR="00EC6B96" w:rsidRPr="007C7FE0" w:rsidRDefault="00EC6B96" w:rsidP="00EC6B96">
      <w:pPr>
        <w:rPr>
          <w:sz w:val="40"/>
          <w:szCs w:val="40"/>
        </w:rPr>
      </w:pPr>
      <w:r w:rsidRPr="007C7FE0">
        <w:rPr>
          <w:sz w:val="40"/>
          <w:szCs w:val="40"/>
        </w:rPr>
        <w:t xml:space="preserve">    struct Student* temp = head;</w:t>
      </w:r>
    </w:p>
    <w:p w14:paraId="4261A6A8"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"\n--- Student List ---\n");</w:t>
      </w:r>
    </w:p>
    <w:p w14:paraId="374358B1" w14:textId="77777777" w:rsidR="00EC6B96" w:rsidRPr="007C7FE0" w:rsidRDefault="00EC6B96" w:rsidP="00EC6B96">
      <w:pPr>
        <w:rPr>
          <w:sz w:val="40"/>
          <w:szCs w:val="40"/>
        </w:rPr>
      </w:pPr>
      <w:r w:rsidRPr="007C7FE0">
        <w:rPr>
          <w:sz w:val="40"/>
          <w:szCs w:val="40"/>
        </w:rPr>
        <w:t xml:space="preserve">    while (</w:t>
      </w:r>
      <w:proofErr w:type="gramStart"/>
      <w:r w:rsidRPr="007C7FE0">
        <w:rPr>
          <w:sz w:val="40"/>
          <w:szCs w:val="40"/>
        </w:rPr>
        <w:t>temp !</w:t>
      </w:r>
      <w:proofErr w:type="gramEnd"/>
      <w:r w:rsidRPr="007C7FE0">
        <w:rPr>
          <w:sz w:val="40"/>
          <w:szCs w:val="40"/>
        </w:rPr>
        <w:t>= NULL) {</w:t>
      </w:r>
    </w:p>
    <w:p w14:paraId="2DAE5A17"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"Roll No: %d | Name: %s | Course: %s | Marks: %.2f\n",</w:t>
      </w:r>
    </w:p>
    <w:p w14:paraId="14C2EB64" w14:textId="77777777" w:rsidR="00EC6B96" w:rsidRPr="007C7FE0" w:rsidRDefault="00EC6B96" w:rsidP="00EC6B96">
      <w:pPr>
        <w:rPr>
          <w:sz w:val="40"/>
          <w:szCs w:val="40"/>
        </w:rPr>
      </w:pPr>
      <w:r w:rsidRPr="007C7FE0">
        <w:rPr>
          <w:sz w:val="40"/>
          <w:szCs w:val="40"/>
        </w:rPr>
        <w:t xml:space="preserve">               temp-&gt;</w:t>
      </w:r>
      <w:proofErr w:type="spellStart"/>
      <w:r w:rsidRPr="007C7FE0">
        <w:rPr>
          <w:sz w:val="40"/>
          <w:szCs w:val="40"/>
        </w:rPr>
        <w:t>rollNo</w:t>
      </w:r>
      <w:proofErr w:type="spellEnd"/>
      <w:r w:rsidRPr="007C7FE0">
        <w:rPr>
          <w:sz w:val="40"/>
          <w:szCs w:val="40"/>
        </w:rPr>
        <w:t>, temp-&gt;name, temp-&gt;course, temp-&gt;marks);</w:t>
      </w:r>
    </w:p>
    <w:p w14:paraId="14CD164D" w14:textId="77777777" w:rsidR="00EC6B96" w:rsidRPr="007C7FE0" w:rsidRDefault="00EC6B96" w:rsidP="00EC6B96">
      <w:pPr>
        <w:rPr>
          <w:sz w:val="40"/>
          <w:szCs w:val="40"/>
        </w:rPr>
      </w:pPr>
      <w:r w:rsidRPr="007C7FE0">
        <w:rPr>
          <w:sz w:val="40"/>
          <w:szCs w:val="40"/>
        </w:rPr>
        <w:lastRenderedPageBreak/>
        <w:t xml:space="preserve">        temp = temp-&gt;next;</w:t>
      </w:r>
    </w:p>
    <w:p w14:paraId="1ADD3994" w14:textId="77777777" w:rsidR="00EC6B96" w:rsidRPr="007C7FE0" w:rsidRDefault="00EC6B96" w:rsidP="00EC6B96">
      <w:pPr>
        <w:rPr>
          <w:sz w:val="40"/>
          <w:szCs w:val="40"/>
        </w:rPr>
      </w:pPr>
      <w:r w:rsidRPr="007C7FE0">
        <w:rPr>
          <w:sz w:val="40"/>
          <w:szCs w:val="40"/>
        </w:rPr>
        <w:t xml:space="preserve">    }</w:t>
      </w:r>
    </w:p>
    <w:p w14:paraId="33F69FAF" w14:textId="77777777" w:rsidR="00EC6B96" w:rsidRPr="007C7FE0" w:rsidRDefault="00EC6B96" w:rsidP="00EC6B96">
      <w:pPr>
        <w:rPr>
          <w:sz w:val="40"/>
          <w:szCs w:val="40"/>
        </w:rPr>
      </w:pPr>
      <w:r w:rsidRPr="007C7FE0">
        <w:rPr>
          <w:sz w:val="40"/>
          <w:szCs w:val="40"/>
        </w:rPr>
        <w:t>}</w:t>
      </w:r>
    </w:p>
    <w:p w14:paraId="1758C9E7" w14:textId="77777777" w:rsidR="00EC6B96" w:rsidRPr="007C7FE0" w:rsidRDefault="00EC6B96" w:rsidP="00EC6B96">
      <w:pPr>
        <w:rPr>
          <w:sz w:val="40"/>
          <w:szCs w:val="40"/>
        </w:rPr>
      </w:pPr>
    </w:p>
    <w:p w14:paraId="444667C7" w14:textId="77777777" w:rsidR="00EC6B96" w:rsidRPr="007C7FE0" w:rsidRDefault="00EC6B96" w:rsidP="00EC6B96">
      <w:pPr>
        <w:rPr>
          <w:sz w:val="40"/>
          <w:szCs w:val="40"/>
        </w:rPr>
      </w:pPr>
      <w:r w:rsidRPr="007C7FE0">
        <w:rPr>
          <w:sz w:val="40"/>
          <w:szCs w:val="40"/>
        </w:rPr>
        <w:t>// Function to search a student</w:t>
      </w:r>
    </w:p>
    <w:p w14:paraId="5C08145C" w14:textId="77777777" w:rsidR="00EC6B96" w:rsidRPr="007C7FE0" w:rsidRDefault="00EC6B96" w:rsidP="00EC6B96">
      <w:pPr>
        <w:rPr>
          <w:sz w:val="40"/>
          <w:szCs w:val="40"/>
        </w:rPr>
      </w:pPr>
      <w:r w:rsidRPr="007C7FE0">
        <w:rPr>
          <w:sz w:val="40"/>
          <w:szCs w:val="40"/>
        </w:rPr>
        <w:t xml:space="preserve">void </w:t>
      </w:r>
      <w:proofErr w:type="spellStart"/>
      <w:proofErr w:type="gramStart"/>
      <w:r w:rsidRPr="007C7FE0">
        <w:rPr>
          <w:sz w:val="40"/>
          <w:szCs w:val="40"/>
        </w:rPr>
        <w:t>searchStudent</w:t>
      </w:r>
      <w:proofErr w:type="spellEnd"/>
      <w:r w:rsidRPr="007C7FE0">
        <w:rPr>
          <w:sz w:val="40"/>
          <w:szCs w:val="40"/>
        </w:rPr>
        <w:t>(</w:t>
      </w:r>
      <w:proofErr w:type="gramEnd"/>
      <w:r w:rsidRPr="007C7FE0">
        <w:rPr>
          <w:sz w:val="40"/>
          <w:szCs w:val="40"/>
        </w:rPr>
        <w:t>) {</w:t>
      </w:r>
    </w:p>
    <w:p w14:paraId="3D01E9CF" w14:textId="77777777" w:rsidR="00EC6B96" w:rsidRPr="007C7FE0" w:rsidRDefault="00EC6B96" w:rsidP="00EC6B96">
      <w:pPr>
        <w:rPr>
          <w:sz w:val="40"/>
          <w:szCs w:val="40"/>
        </w:rPr>
      </w:pPr>
      <w:r w:rsidRPr="007C7FE0">
        <w:rPr>
          <w:sz w:val="40"/>
          <w:szCs w:val="40"/>
        </w:rPr>
        <w:t xml:space="preserve">    int </w:t>
      </w:r>
      <w:proofErr w:type="spellStart"/>
      <w:r w:rsidRPr="007C7FE0">
        <w:rPr>
          <w:sz w:val="40"/>
          <w:szCs w:val="40"/>
        </w:rPr>
        <w:t>rollNo</w:t>
      </w:r>
      <w:proofErr w:type="spellEnd"/>
      <w:r w:rsidRPr="007C7FE0">
        <w:rPr>
          <w:sz w:val="40"/>
          <w:szCs w:val="40"/>
        </w:rPr>
        <w:t>;</w:t>
      </w:r>
    </w:p>
    <w:p w14:paraId="0D73829E"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w:t>
      </w:r>
      <w:proofErr w:type="spellStart"/>
      <w:r w:rsidRPr="007C7FE0">
        <w:rPr>
          <w:sz w:val="40"/>
          <w:szCs w:val="40"/>
        </w:rPr>
        <w:t>nEnter</w:t>
      </w:r>
      <w:proofErr w:type="spellEnd"/>
      <w:r w:rsidRPr="007C7FE0">
        <w:rPr>
          <w:sz w:val="40"/>
          <w:szCs w:val="40"/>
        </w:rPr>
        <w:t xml:space="preserve"> Roll No to search: ");</w:t>
      </w:r>
    </w:p>
    <w:p w14:paraId="2366A7C4"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scanf</w:t>
      </w:r>
      <w:proofErr w:type="spellEnd"/>
      <w:r w:rsidRPr="007C7FE0">
        <w:rPr>
          <w:sz w:val="40"/>
          <w:szCs w:val="40"/>
        </w:rPr>
        <w:t>(</w:t>
      </w:r>
      <w:proofErr w:type="gramEnd"/>
      <w:r w:rsidRPr="007C7FE0">
        <w:rPr>
          <w:sz w:val="40"/>
          <w:szCs w:val="40"/>
        </w:rPr>
        <w:t>"%d", &amp;</w:t>
      </w:r>
      <w:proofErr w:type="spellStart"/>
      <w:r w:rsidRPr="007C7FE0">
        <w:rPr>
          <w:sz w:val="40"/>
          <w:szCs w:val="40"/>
        </w:rPr>
        <w:t>rollNo</w:t>
      </w:r>
      <w:proofErr w:type="spellEnd"/>
      <w:r w:rsidRPr="007C7FE0">
        <w:rPr>
          <w:sz w:val="40"/>
          <w:szCs w:val="40"/>
        </w:rPr>
        <w:t>);</w:t>
      </w:r>
    </w:p>
    <w:p w14:paraId="343EBECE" w14:textId="77777777" w:rsidR="00EC6B96" w:rsidRPr="007C7FE0" w:rsidRDefault="00EC6B96" w:rsidP="00EC6B96">
      <w:pPr>
        <w:rPr>
          <w:sz w:val="40"/>
          <w:szCs w:val="40"/>
        </w:rPr>
      </w:pPr>
    </w:p>
    <w:p w14:paraId="662AABF1" w14:textId="77777777" w:rsidR="00EC6B96" w:rsidRPr="007C7FE0" w:rsidRDefault="00EC6B96" w:rsidP="00EC6B96">
      <w:pPr>
        <w:rPr>
          <w:sz w:val="40"/>
          <w:szCs w:val="40"/>
        </w:rPr>
      </w:pPr>
      <w:r w:rsidRPr="007C7FE0">
        <w:rPr>
          <w:sz w:val="40"/>
          <w:szCs w:val="40"/>
        </w:rPr>
        <w:t xml:space="preserve">    struct Student* temp = head;</w:t>
      </w:r>
    </w:p>
    <w:p w14:paraId="0E1324DB" w14:textId="77777777" w:rsidR="00EC6B96" w:rsidRPr="007C7FE0" w:rsidRDefault="00EC6B96" w:rsidP="00EC6B96">
      <w:pPr>
        <w:rPr>
          <w:sz w:val="40"/>
          <w:szCs w:val="40"/>
        </w:rPr>
      </w:pPr>
      <w:r w:rsidRPr="007C7FE0">
        <w:rPr>
          <w:sz w:val="40"/>
          <w:szCs w:val="40"/>
        </w:rPr>
        <w:t xml:space="preserve">    while (</w:t>
      </w:r>
      <w:proofErr w:type="gramStart"/>
      <w:r w:rsidRPr="007C7FE0">
        <w:rPr>
          <w:sz w:val="40"/>
          <w:szCs w:val="40"/>
        </w:rPr>
        <w:t>temp !</w:t>
      </w:r>
      <w:proofErr w:type="gramEnd"/>
      <w:r w:rsidRPr="007C7FE0">
        <w:rPr>
          <w:sz w:val="40"/>
          <w:szCs w:val="40"/>
        </w:rPr>
        <w:t>= NULL) {</w:t>
      </w:r>
    </w:p>
    <w:p w14:paraId="0F79930B" w14:textId="77777777" w:rsidR="00EC6B96" w:rsidRPr="007C7FE0" w:rsidRDefault="00EC6B96" w:rsidP="00EC6B96">
      <w:pPr>
        <w:rPr>
          <w:sz w:val="40"/>
          <w:szCs w:val="40"/>
        </w:rPr>
      </w:pPr>
      <w:r w:rsidRPr="007C7FE0">
        <w:rPr>
          <w:sz w:val="40"/>
          <w:szCs w:val="40"/>
        </w:rPr>
        <w:t xml:space="preserve">        if (temp-&gt;</w:t>
      </w:r>
      <w:proofErr w:type="spellStart"/>
      <w:r w:rsidRPr="007C7FE0">
        <w:rPr>
          <w:sz w:val="40"/>
          <w:szCs w:val="40"/>
        </w:rPr>
        <w:t>rollNo</w:t>
      </w:r>
      <w:proofErr w:type="spellEnd"/>
      <w:r w:rsidRPr="007C7FE0">
        <w:rPr>
          <w:sz w:val="40"/>
          <w:szCs w:val="40"/>
        </w:rPr>
        <w:t xml:space="preserve"> == </w:t>
      </w:r>
      <w:proofErr w:type="spellStart"/>
      <w:r w:rsidRPr="007C7FE0">
        <w:rPr>
          <w:sz w:val="40"/>
          <w:szCs w:val="40"/>
        </w:rPr>
        <w:t>rollNo</w:t>
      </w:r>
      <w:proofErr w:type="spellEnd"/>
      <w:r w:rsidRPr="007C7FE0">
        <w:rPr>
          <w:sz w:val="40"/>
          <w:szCs w:val="40"/>
        </w:rPr>
        <w:t>) {</w:t>
      </w:r>
    </w:p>
    <w:p w14:paraId="460ACA4A"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w:t>
      </w:r>
      <w:r w:rsidRPr="007C7FE0">
        <w:rPr>
          <w:rFonts w:ascii="Segoe UI Emoji" w:hAnsi="Segoe UI Emoji" w:cs="Segoe UI Emoji"/>
          <w:sz w:val="40"/>
          <w:szCs w:val="40"/>
        </w:rPr>
        <w:t>✅</w:t>
      </w:r>
      <w:r w:rsidRPr="007C7FE0">
        <w:rPr>
          <w:sz w:val="40"/>
          <w:szCs w:val="40"/>
        </w:rPr>
        <w:t xml:space="preserve"> Student Found:\n");</w:t>
      </w:r>
    </w:p>
    <w:p w14:paraId="26FF42B0"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"Roll No: %d | Name: %s | Course: %s | Marks: %.2f\n",</w:t>
      </w:r>
    </w:p>
    <w:p w14:paraId="29AE308E" w14:textId="77777777" w:rsidR="00EC6B96" w:rsidRPr="007C7FE0" w:rsidRDefault="00EC6B96" w:rsidP="00EC6B96">
      <w:pPr>
        <w:rPr>
          <w:sz w:val="40"/>
          <w:szCs w:val="40"/>
        </w:rPr>
      </w:pPr>
      <w:r w:rsidRPr="007C7FE0">
        <w:rPr>
          <w:sz w:val="40"/>
          <w:szCs w:val="40"/>
        </w:rPr>
        <w:t xml:space="preserve">                   temp-&gt;</w:t>
      </w:r>
      <w:proofErr w:type="spellStart"/>
      <w:r w:rsidRPr="007C7FE0">
        <w:rPr>
          <w:sz w:val="40"/>
          <w:szCs w:val="40"/>
        </w:rPr>
        <w:t>rollNo</w:t>
      </w:r>
      <w:proofErr w:type="spellEnd"/>
      <w:r w:rsidRPr="007C7FE0">
        <w:rPr>
          <w:sz w:val="40"/>
          <w:szCs w:val="40"/>
        </w:rPr>
        <w:t>, temp-&gt;name, temp-&gt;course, temp-&gt;marks);</w:t>
      </w:r>
    </w:p>
    <w:p w14:paraId="1A899087" w14:textId="77777777" w:rsidR="00EC6B96" w:rsidRPr="007C7FE0" w:rsidRDefault="00EC6B96" w:rsidP="00EC6B96">
      <w:pPr>
        <w:rPr>
          <w:sz w:val="40"/>
          <w:szCs w:val="40"/>
        </w:rPr>
      </w:pPr>
      <w:r w:rsidRPr="007C7FE0">
        <w:rPr>
          <w:sz w:val="40"/>
          <w:szCs w:val="40"/>
        </w:rPr>
        <w:lastRenderedPageBreak/>
        <w:t xml:space="preserve">            return;</w:t>
      </w:r>
    </w:p>
    <w:p w14:paraId="2A7A55D3" w14:textId="77777777" w:rsidR="00EC6B96" w:rsidRPr="007C7FE0" w:rsidRDefault="00EC6B96" w:rsidP="00EC6B96">
      <w:pPr>
        <w:rPr>
          <w:sz w:val="40"/>
          <w:szCs w:val="40"/>
        </w:rPr>
      </w:pPr>
      <w:r w:rsidRPr="007C7FE0">
        <w:rPr>
          <w:sz w:val="40"/>
          <w:szCs w:val="40"/>
        </w:rPr>
        <w:t xml:space="preserve">        }</w:t>
      </w:r>
    </w:p>
    <w:p w14:paraId="323B3DC5" w14:textId="77777777" w:rsidR="00EC6B96" w:rsidRPr="007C7FE0" w:rsidRDefault="00EC6B96" w:rsidP="00EC6B96">
      <w:pPr>
        <w:rPr>
          <w:sz w:val="40"/>
          <w:szCs w:val="40"/>
        </w:rPr>
      </w:pPr>
      <w:r w:rsidRPr="007C7FE0">
        <w:rPr>
          <w:sz w:val="40"/>
          <w:szCs w:val="40"/>
        </w:rPr>
        <w:t xml:space="preserve">        temp = temp-&gt;next;</w:t>
      </w:r>
    </w:p>
    <w:p w14:paraId="25BD784C" w14:textId="77777777" w:rsidR="00EC6B96" w:rsidRPr="007C7FE0" w:rsidRDefault="00EC6B96" w:rsidP="00EC6B96">
      <w:pPr>
        <w:rPr>
          <w:sz w:val="40"/>
          <w:szCs w:val="40"/>
        </w:rPr>
      </w:pPr>
      <w:r w:rsidRPr="007C7FE0">
        <w:rPr>
          <w:sz w:val="40"/>
          <w:szCs w:val="40"/>
        </w:rPr>
        <w:t xml:space="preserve">    }</w:t>
      </w:r>
    </w:p>
    <w:p w14:paraId="70BCCB41"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w:t>
      </w:r>
      <w:r w:rsidRPr="007C7FE0">
        <w:rPr>
          <w:rFonts w:ascii="Segoe UI Emoji" w:hAnsi="Segoe UI Emoji" w:cs="Segoe UI Emoji"/>
          <w:sz w:val="40"/>
          <w:szCs w:val="40"/>
        </w:rPr>
        <w:t>⚠️</w:t>
      </w:r>
      <w:r w:rsidRPr="007C7FE0">
        <w:rPr>
          <w:sz w:val="40"/>
          <w:szCs w:val="40"/>
        </w:rPr>
        <w:t xml:space="preserve"> Student not </w:t>
      </w:r>
      <w:proofErr w:type="gramStart"/>
      <w:r w:rsidRPr="007C7FE0">
        <w:rPr>
          <w:sz w:val="40"/>
          <w:szCs w:val="40"/>
        </w:rPr>
        <w:t>found!\</w:t>
      </w:r>
      <w:proofErr w:type="gramEnd"/>
      <w:r w:rsidRPr="007C7FE0">
        <w:rPr>
          <w:sz w:val="40"/>
          <w:szCs w:val="40"/>
        </w:rPr>
        <w:t>n");</w:t>
      </w:r>
    </w:p>
    <w:p w14:paraId="15CE800A" w14:textId="77777777" w:rsidR="00EC6B96" w:rsidRPr="007C7FE0" w:rsidRDefault="00EC6B96" w:rsidP="00EC6B96">
      <w:pPr>
        <w:rPr>
          <w:sz w:val="40"/>
          <w:szCs w:val="40"/>
        </w:rPr>
      </w:pPr>
      <w:r w:rsidRPr="007C7FE0">
        <w:rPr>
          <w:sz w:val="40"/>
          <w:szCs w:val="40"/>
        </w:rPr>
        <w:t>}</w:t>
      </w:r>
    </w:p>
    <w:p w14:paraId="2E12CA30" w14:textId="77777777" w:rsidR="00EC6B96" w:rsidRPr="007C7FE0" w:rsidRDefault="00EC6B96" w:rsidP="00EC6B96">
      <w:pPr>
        <w:rPr>
          <w:sz w:val="40"/>
          <w:szCs w:val="40"/>
        </w:rPr>
      </w:pPr>
    </w:p>
    <w:p w14:paraId="21E36303" w14:textId="77777777" w:rsidR="00EC6B96" w:rsidRPr="007C7FE0" w:rsidRDefault="00EC6B96" w:rsidP="00EC6B96">
      <w:pPr>
        <w:rPr>
          <w:sz w:val="40"/>
          <w:szCs w:val="40"/>
        </w:rPr>
      </w:pPr>
      <w:r w:rsidRPr="007C7FE0">
        <w:rPr>
          <w:sz w:val="40"/>
          <w:szCs w:val="40"/>
        </w:rPr>
        <w:t>// Function to update student details</w:t>
      </w:r>
    </w:p>
    <w:p w14:paraId="2B5A402F" w14:textId="77777777" w:rsidR="00EC6B96" w:rsidRPr="007C7FE0" w:rsidRDefault="00EC6B96" w:rsidP="00EC6B96">
      <w:pPr>
        <w:rPr>
          <w:sz w:val="40"/>
          <w:szCs w:val="40"/>
        </w:rPr>
      </w:pPr>
      <w:r w:rsidRPr="007C7FE0">
        <w:rPr>
          <w:sz w:val="40"/>
          <w:szCs w:val="40"/>
        </w:rPr>
        <w:t xml:space="preserve">void </w:t>
      </w:r>
      <w:proofErr w:type="spellStart"/>
      <w:proofErr w:type="gramStart"/>
      <w:r w:rsidRPr="007C7FE0">
        <w:rPr>
          <w:sz w:val="40"/>
          <w:szCs w:val="40"/>
        </w:rPr>
        <w:t>updateStudent</w:t>
      </w:r>
      <w:proofErr w:type="spellEnd"/>
      <w:r w:rsidRPr="007C7FE0">
        <w:rPr>
          <w:sz w:val="40"/>
          <w:szCs w:val="40"/>
        </w:rPr>
        <w:t>(</w:t>
      </w:r>
      <w:proofErr w:type="gramEnd"/>
      <w:r w:rsidRPr="007C7FE0">
        <w:rPr>
          <w:sz w:val="40"/>
          <w:szCs w:val="40"/>
        </w:rPr>
        <w:t>) {</w:t>
      </w:r>
    </w:p>
    <w:p w14:paraId="405D1999" w14:textId="77777777" w:rsidR="00EC6B96" w:rsidRPr="007C7FE0" w:rsidRDefault="00EC6B96" w:rsidP="00EC6B96">
      <w:pPr>
        <w:rPr>
          <w:sz w:val="40"/>
          <w:szCs w:val="40"/>
        </w:rPr>
      </w:pPr>
      <w:r w:rsidRPr="007C7FE0">
        <w:rPr>
          <w:sz w:val="40"/>
          <w:szCs w:val="40"/>
        </w:rPr>
        <w:t xml:space="preserve">    int </w:t>
      </w:r>
      <w:proofErr w:type="spellStart"/>
      <w:r w:rsidRPr="007C7FE0">
        <w:rPr>
          <w:sz w:val="40"/>
          <w:szCs w:val="40"/>
        </w:rPr>
        <w:t>rollNo</w:t>
      </w:r>
      <w:proofErr w:type="spellEnd"/>
      <w:r w:rsidRPr="007C7FE0">
        <w:rPr>
          <w:sz w:val="40"/>
          <w:szCs w:val="40"/>
        </w:rPr>
        <w:t>;</w:t>
      </w:r>
    </w:p>
    <w:p w14:paraId="4EABEA35"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w:t>
      </w:r>
      <w:proofErr w:type="spellStart"/>
      <w:r w:rsidRPr="007C7FE0">
        <w:rPr>
          <w:sz w:val="40"/>
          <w:szCs w:val="40"/>
        </w:rPr>
        <w:t>nEnter</w:t>
      </w:r>
      <w:proofErr w:type="spellEnd"/>
      <w:r w:rsidRPr="007C7FE0">
        <w:rPr>
          <w:sz w:val="40"/>
          <w:szCs w:val="40"/>
        </w:rPr>
        <w:t xml:space="preserve"> Roll No to update: ");</w:t>
      </w:r>
    </w:p>
    <w:p w14:paraId="3444D51C"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scanf</w:t>
      </w:r>
      <w:proofErr w:type="spellEnd"/>
      <w:r w:rsidRPr="007C7FE0">
        <w:rPr>
          <w:sz w:val="40"/>
          <w:szCs w:val="40"/>
        </w:rPr>
        <w:t>(</w:t>
      </w:r>
      <w:proofErr w:type="gramEnd"/>
      <w:r w:rsidRPr="007C7FE0">
        <w:rPr>
          <w:sz w:val="40"/>
          <w:szCs w:val="40"/>
        </w:rPr>
        <w:t>"%d", &amp;</w:t>
      </w:r>
      <w:proofErr w:type="spellStart"/>
      <w:r w:rsidRPr="007C7FE0">
        <w:rPr>
          <w:sz w:val="40"/>
          <w:szCs w:val="40"/>
        </w:rPr>
        <w:t>rollNo</w:t>
      </w:r>
      <w:proofErr w:type="spellEnd"/>
      <w:r w:rsidRPr="007C7FE0">
        <w:rPr>
          <w:sz w:val="40"/>
          <w:szCs w:val="40"/>
        </w:rPr>
        <w:t>);</w:t>
      </w:r>
    </w:p>
    <w:p w14:paraId="4FB0758D"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getchar</w:t>
      </w:r>
      <w:proofErr w:type="spellEnd"/>
      <w:r w:rsidRPr="007C7FE0">
        <w:rPr>
          <w:sz w:val="40"/>
          <w:szCs w:val="40"/>
        </w:rPr>
        <w:t>(</w:t>
      </w:r>
      <w:proofErr w:type="gramEnd"/>
      <w:r w:rsidRPr="007C7FE0">
        <w:rPr>
          <w:sz w:val="40"/>
          <w:szCs w:val="40"/>
        </w:rPr>
        <w:t>);</w:t>
      </w:r>
    </w:p>
    <w:p w14:paraId="3F9A8F05" w14:textId="77777777" w:rsidR="00EC6B96" w:rsidRPr="007C7FE0" w:rsidRDefault="00EC6B96" w:rsidP="00EC6B96">
      <w:pPr>
        <w:rPr>
          <w:sz w:val="40"/>
          <w:szCs w:val="40"/>
        </w:rPr>
      </w:pPr>
    </w:p>
    <w:p w14:paraId="276D82C4" w14:textId="77777777" w:rsidR="00EC6B96" w:rsidRPr="007C7FE0" w:rsidRDefault="00EC6B96" w:rsidP="00EC6B96">
      <w:pPr>
        <w:rPr>
          <w:sz w:val="40"/>
          <w:szCs w:val="40"/>
        </w:rPr>
      </w:pPr>
      <w:r w:rsidRPr="007C7FE0">
        <w:rPr>
          <w:sz w:val="40"/>
          <w:szCs w:val="40"/>
        </w:rPr>
        <w:t xml:space="preserve">    struct Student* temp = head;</w:t>
      </w:r>
    </w:p>
    <w:p w14:paraId="2F3E6BC7" w14:textId="77777777" w:rsidR="00EC6B96" w:rsidRPr="007C7FE0" w:rsidRDefault="00EC6B96" w:rsidP="00EC6B96">
      <w:pPr>
        <w:rPr>
          <w:sz w:val="40"/>
          <w:szCs w:val="40"/>
        </w:rPr>
      </w:pPr>
      <w:r w:rsidRPr="007C7FE0">
        <w:rPr>
          <w:sz w:val="40"/>
          <w:szCs w:val="40"/>
        </w:rPr>
        <w:t xml:space="preserve">    while (</w:t>
      </w:r>
      <w:proofErr w:type="gramStart"/>
      <w:r w:rsidRPr="007C7FE0">
        <w:rPr>
          <w:sz w:val="40"/>
          <w:szCs w:val="40"/>
        </w:rPr>
        <w:t>temp !</w:t>
      </w:r>
      <w:proofErr w:type="gramEnd"/>
      <w:r w:rsidRPr="007C7FE0">
        <w:rPr>
          <w:sz w:val="40"/>
          <w:szCs w:val="40"/>
        </w:rPr>
        <w:t>= NULL) {</w:t>
      </w:r>
    </w:p>
    <w:p w14:paraId="08B96B37" w14:textId="77777777" w:rsidR="00EC6B96" w:rsidRPr="007C7FE0" w:rsidRDefault="00EC6B96" w:rsidP="00EC6B96">
      <w:pPr>
        <w:rPr>
          <w:sz w:val="40"/>
          <w:szCs w:val="40"/>
        </w:rPr>
      </w:pPr>
      <w:r w:rsidRPr="007C7FE0">
        <w:rPr>
          <w:sz w:val="40"/>
          <w:szCs w:val="40"/>
        </w:rPr>
        <w:t xml:space="preserve">        if (temp-&gt;</w:t>
      </w:r>
      <w:proofErr w:type="spellStart"/>
      <w:r w:rsidRPr="007C7FE0">
        <w:rPr>
          <w:sz w:val="40"/>
          <w:szCs w:val="40"/>
        </w:rPr>
        <w:t>rollNo</w:t>
      </w:r>
      <w:proofErr w:type="spellEnd"/>
      <w:r w:rsidRPr="007C7FE0">
        <w:rPr>
          <w:sz w:val="40"/>
          <w:szCs w:val="40"/>
        </w:rPr>
        <w:t xml:space="preserve"> == </w:t>
      </w:r>
      <w:proofErr w:type="spellStart"/>
      <w:r w:rsidRPr="007C7FE0">
        <w:rPr>
          <w:sz w:val="40"/>
          <w:szCs w:val="40"/>
        </w:rPr>
        <w:t>rollNo</w:t>
      </w:r>
      <w:proofErr w:type="spellEnd"/>
      <w:r w:rsidRPr="007C7FE0">
        <w:rPr>
          <w:sz w:val="40"/>
          <w:szCs w:val="40"/>
        </w:rPr>
        <w:t>) {</w:t>
      </w:r>
    </w:p>
    <w:p w14:paraId="4C52E01E" w14:textId="77777777" w:rsidR="00EC6B96" w:rsidRPr="007C7FE0" w:rsidRDefault="00EC6B96" w:rsidP="00EC6B96">
      <w:pPr>
        <w:rPr>
          <w:sz w:val="40"/>
          <w:szCs w:val="40"/>
        </w:rPr>
      </w:pPr>
      <w:r w:rsidRPr="007C7FE0">
        <w:rPr>
          <w:sz w:val="40"/>
          <w:szCs w:val="40"/>
        </w:rPr>
        <w:lastRenderedPageBreak/>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"Enter New Name: ");</w:t>
      </w:r>
    </w:p>
    <w:p w14:paraId="226CAF26" w14:textId="77777777" w:rsidR="00EC6B96" w:rsidRPr="007C7FE0" w:rsidRDefault="00EC6B96" w:rsidP="00EC6B96">
      <w:pPr>
        <w:rPr>
          <w:sz w:val="40"/>
          <w:szCs w:val="40"/>
        </w:rPr>
      </w:pPr>
      <w:r w:rsidRPr="007C7FE0">
        <w:rPr>
          <w:sz w:val="40"/>
          <w:szCs w:val="40"/>
        </w:rPr>
        <w:t xml:space="preserve">            </w:t>
      </w:r>
      <w:proofErr w:type="spellStart"/>
      <w:r w:rsidRPr="007C7FE0">
        <w:rPr>
          <w:sz w:val="40"/>
          <w:szCs w:val="40"/>
        </w:rPr>
        <w:t>fgets</w:t>
      </w:r>
      <w:proofErr w:type="spellEnd"/>
      <w:r w:rsidRPr="007C7FE0">
        <w:rPr>
          <w:sz w:val="40"/>
          <w:szCs w:val="40"/>
        </w:rPr>
        <w:t xml:space="preserve">(temp-&gt;name, </w:t>
      </w:r>
      <w:proofErr w:type="spellStart"/>
      <w:r w:rsidRPr="007C7FE0">
        <w:rPr>
          <w:sz w:val="40"/>
          <w:szCs w:val="40"/>
        </w:rPr>
        <w:t>sizeof</w:t>
      </w:r>
      <w:proofErr w:type="spellEnd"/>
      <w:r w:rsidRPr="007C7FE0">
        <w:rPr>
          <w:sz w:val="40"/>
          <w:szCs w:val="40"/>
        </w:rPr>
        <w:t>(temp-&gt;name), stdin);</w:t>
      </w:r>
    </w:p>
    <w:p w14:paraId="3E880CE3" w14:textId="77777777" w:rsidR="00EC6B96" w:rsidRPr="007C7FE0" w:rsidRDefault="00EC6B96" w:rsidP="00EC6B96">
      <w:pPr>
        <w:rPr>
          <w:sz w:val="40"/>
          <w:szCs w:val="40"/>
        </w:rPr>
      </w:pPr>
      <w:r w:rsidRPr="007C7FE0">
        <w:rPr>
          <w:sz w:val="40"/>
          <w:szCs w:val="40"/>
        </w:rPr>
        <w:t xml:space="preserve">            temp-&gt;name[</w:t>
      </w:r>
      <w:proofErr w:type="spellStart"/>
      <w:r w:rsidRPr="007C7FE0">
        <w:rPr>
          <w:sz w:val="40"/>
          <w:szCs w:val="40"/>
        </w:rPr>
        <w:t>strcspn</w:t>
      </w:r>
      <w:proofErr w:type="spellEnd"/>
      <w:r w:rsidRPr="007C7FE0">
        <w:rPr>
          <w:sz w:val="40"/>
          <w:szCs w:val="40"/>
        </w:rPr>
        <w:t>(temp-&gt;name, "\n")] = 0;</w:t>
      </w:r>
    </w:p>
    <w:p w14:paraId="04633044"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"Enter New Course: ");</w:t>
      </w:r>
    </w:p>
    <w:p w14:paraId="6C3F6556" w14:textId="77777777" w:rsidR="00EC6B96" w:rsidRPr="007C7FE0" w:rsidRDefault="00EC6B96" w:rsidP="00EC6B96">
      <w:pPr>
        <w:rPr>
          <w:sz w:val="40"/>
          <w:szCs w:val="40"/>
        </w:rPr>
      </w:pPr>
      <w:r w:rsidRPr="007C7FE0">
        <w:rPr>
          <w:sz w:val="40"/>
          <w:szCs w:val="40"/>
        </w:rPr>
        <w:t xml:space="preserve">            </w:t>
      </w:r>
      <w:proofErr w:type="spellStart"/>
      <w:r w:rsidRPr="007C7FE0">
        <w:rPr>
          <w:sz w:val="40"/>
          <w:szCs w:val="40"/>
        </w:rPr>
        <w:t>fgets</w:t>
      </w:r>
      <w:proofErr w:type="spellEnd"/>
      <w:r w:rsidRPr="007C7FE0">
        <w:rPr>
          <w:sz w:val="40"/>
          <w:szCs w:val="40"/>
        </w:rPr>
        <w:t xml:space="preserve">(temp-&gt;course, </w:t>
      </w:r>
      <w:proofErr w:type="spellStart"/>
      <w:r w:rsidRPr="007C7FE0">
        <w:rPr>
          <w:sz w:val="40"/>
          <w:szCs w:val="40"/>
        </w:rPr>
        <w:t>sizeof</w:t>
      </w:r>
      <w:proofErr w:type="spellEnd"/>
      <w:r w:rsidRPr="007C7FE0">
        <w:rPr>
          <w:sz w:val="40"/>
          <w:szCs w:val="40"/>
        </w:rPr>
        <w:t>(temp-&gt;course), stdin);</w:t>
      </w:r>
    </w:p>
    <w:p w14:paraId="571F7CC4" w14:textId="77777777" w:rsidR="00EC6B96" w:rsidRPr="007C7FE0" w:rsidRDefault="00EC6B96" w:rsidP="00EC6B96">
      <w:pPr>
        <w:rPr>
          <w:sz w:val="40"/>
          <w:szCs w:val="40"/>
        </w:rPr>
      </w:pPr>
      <w:r w:rsidRPr="007C7FE0">
        <w:rPr>
          <w:sz w:val="40"/>
          <w:szCs w:val="40"/>
        </w:rPr>
        <w:t xml:space="preserve">            temp-&gt;course[</w:t>
      </w:r>
      <w:proofErr w:type="spellStart"/>
      <w:r w:rsidRPr="007C7FE0">
        <w:rPr>
          <w:sz w:val="40"/>
          <w:szCs w:val="40"/>
        </w:rPr>
        <w:t>strcspn</w:t>
      </w:r>
      <w:proofErr w:type="spellEnd"/>
      <w:r w:rsidRPr="007C7FE0">
        <w:rPr>
          <w:sz w:val="40"/>
          <w:szCs w:val="40"/>
        </w:rPr>
        <w:t>(temp-&gt;course, "\n")] = 0;</w:t>
      </w:r>
    </w:p>
    <w:p w14:paraId="6E025406"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"Enter New Marks: ");</w:t>
      </w:r>
    </w:p>
    <w:p w14:paraId="6A5E6ECD"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scanf</w:t>
      </w:r>
      <w:proofErr w:type="spellEnd"/>
      <w:r w:rsidRPr="007C7FE0">
        <w:rPr>
          <w:sz w:val="40"/>
          <w:szCs w:val="40"/>
        </w:rPr>
        <w:t>(</w:t>
      </w:r>
      <w:proofErr w:type="gramEnd"/>
      <w:r w:rsidRPr="007C7FE0">
        <w:rPr>
          <w:sz w:val="40"/>
          <w:szCs w:val="40"/>
        </w:rPr>
        <w:t>"%f", &amp;temp-&gt;marks);</w:t>
      </w:r>
    </w:p>
    <w:p w14:paraId="43CD9BCB"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w:t>
      </w:r>
      <w:r w:rsidRPr="007C7FE0">
        <w:rPr>
          <w:rFonts w:ascii="Segoe UI Emoji" w:hAnsi="Segoe UI Emoji" w:cs="Segoe UI Emoji"/>
          <w:sz w:val="40"/>
          <w:szCs w:val="40"/>
        </w:rPr>
        <w:t>✅</w:t>
      </w:r>
      <w:r w:rsidRPr="007C7FE0">
        <w:rPr>
          <w:sz w:val="40"/>
          <w:szCs w:val="40"/>
        </w:rPr>
        <w:t xml:space="preserve"> Student details </w:t>
      </w:r>
      <w:proofErr w:type="gramStart"/>
      <w:r w:rsidRPr="007C7FE0">
        <w:rPr>
          <w:sz w:val="40"/>
          <w:szCs w:val="40"/>
        </w:rPr>
        <w:t>updated!\</w:t>
      </w:r>
      <w:proofErr w:type="gramEnd"/>
      <w:r w:rsidRPr="007C7FE0">
        <w:rPr>
          <w:sz w:val="40"/>
          <w:szCs w:val="40"/>
        </w:rPr>
        <w:t>n");</w:t>
      </w:r>
    </w:p>
    <w:p w14:paraId="41DE951C" w14:textId="77777777" w:rsidR="00EC6B96" w:rsidRPr="007C7FE0" w:rsidRDefault="00EC6B96" w:rsidP="00EC6B96">
      <w:pPr>
        <w:rPr>
          <w:sz w:val="40"/>
          <w:szCs w:val="40"/>
        </w:rPr>
      </w:pPr>
      <w:r w:rsidRPr="007C7FE0">
        <w:rPr>
          <w:sz w:val="40"/>
          <w:szCs w:val="40"/>
        </w:rPr>
        <w:t xml:space="preserve">            return;</w:t>
      </w:r>
    </w:p>
    <w:p w14:paraId="130B2F43" w14:textId="77777777" w:rsidR="00EC6B96" w:rsidRPr="007C7FE0" w:rsidRDefault="00EC6B96" w:rsidP="00EC6B96">
      <w:pPr>
        <w:rPr>
          <w:sz w:val="40"/>
          <w:szCs w:val="40"/>
        </w:rPr>
      </w:pPr>
      <w:r w:rsidRPr="007C7FE0">
        <w:rPr>
          <w:sz w:val="40"/>
          <w:szCs w:val="40"/>
        </w:rPr>
        <w:t xml:space="preserve">        }</w:t>
      </w:r>
    </w:p>
    <w:p w14:paraId="2F20D9E2" w14:textId="77777777" w:rsidR="00EC6B96" w:rsidRPr="007C7FE0" w:rsidRDefault="00EC6B96" w:rsidP="00EC6B96">
      <w:pPr>
        <w:rPr>
          <w:sz w:val="40"/>
          <w:szCs w:val="40"/>
        </w:rPr>
      </w:pPr>
      <w:r w:rsidRPr="007C7FE0">
        <w:rPr>
          <w:sz w:val="40"/>
          <w:szCs w:val="40"/>
        </w:rPr>
        <w:t xml:space="preserve">        temp = temp-&gt;next;</w:t>
      </w:r>
    </w:p>
    <w:p w14:paraId="1A5383F4" w14:textId="77777777" w:rsidR="00EC6B96" w:rsidRPr="007C7FE0" w:rsidRDefault="00EC6B96" w:rsidP="00EC6B96">
      <w:pPr>
        <w:rPr>
          <w:sz w:val="40"/>
          <w:szCs w:val="40"/>
        </w:rPr>
      </w:pPr>
      <w:r w:rsidRPr="007C7FE0">
        <w:rPr>
          <w:sz w:val="40"/>
          <w:szCs w:val="40"/>
        </w:rPr>
        <w:t xml:space="preserve">    }</w:t>
      </w:r>
    </w:p>
    <w:p w14:paraId="10F9DABF"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w:t>
      </w:r>
      <w:r w:rsidRPr="007C7FE0">
        <w:rPr>
          <w:rFonts w:ascii="Segoe UI Emoji" w:hAnsi="Segoe UI Emoji" w:cs="Segoe UI Emoji"/>
          <w:sz w:val="40"/>
          <w:szCs w:val="40"/>
        </w:rPr>
        <w:t>⚠️</w:t>
      </w:r>
      <w:r w:rsidRPr="007C7FE0">
        <w:rPr>
          <w:sz w:val="40"/>
          <w:szCs w:val="40"/>
        </w:rPr>
        <w:t xml:space="preserve"> Student not </w:t>
      </w:r>
      <w:proofErr w:type="gramStart"/>
      <w:r w:rsidRPr="007C7FE0">
        <w:rPr>
          <w:sz w:val="40"/>
          <w:szCs w:val="40"/>
        </w:rPr>
        <w:t>found!\</w:t>
      </w:r>
      <w:proofErr w:type="gramEnd"/>
      <w:r w:rsidRPr="007C7FE0">
        <w:rPr>
          <w:sz w:val="40"/>
          <w:szCs w:val="40"/>
        </w:rPr>
        <w:t>n");</w:t>
      </w:r>
    </w:p>
    <w:p w14:paraId="5C498037" w14:textId="77777777" w:rsidR="00EC6B96" w:rsidRPr="007C7FE0" w:rsidRDefault="00EC6B96" w:rsidP="00EC6B96">
      <w:pPr>
        <w:rPr>
          <w:sz w:val="40"/>
          <w:szCs w:val="40"/>
        </w:rPr>
      </w:pPr>
      <w:r w:rsidRPr="007C7FE0">
        <w:rPr>
          <w:sz w:val="40"/>
          <w:szCs w:val="40"/>
        </w:rPr>
        <w:lastRenderedPageBreak/>
        <w:t>}</w:t>
      </w:r>
    </w:p>
    <w:p w14:paraId="0AC8ABFB" w14:textId="77777777" w:rsidR="00EC6B96" w:rsidRPr="007C7FE0" w:rsidRDefault="00EC6B96" w:rsidP="00EC6B96">
      <w:pPr>
        <w:rPr>
          <w:sz w:val="40"/>
          <w:szCs w:val="40"/>
        </w:rPr>
      </w:pPr>
    </w:p>
    <w:p w14:paraId="4F7A622C" w14:textId="77777777" w:rsidR="00EC6B96" w:rsidRPr="007C7FE0" w:rsidRDefault="00EC6B96" w:rsidP="00EC6B96">
      <w:pPr>
        <w:rPr>
          <w:sz w:val="40"/>
          <w:szCs w:val="40"/>
        </w:rPr>
      </w:pPr>
      <w:r w:rsidRPr="007C7FE0">
        <w:rPr>
          <w:sz w:val="40"/>
          <w:szCs w:val="40"/>
        </w:rPr>
        <w:t>// Function to delete a student</w:t>
      </w:r>
    </w:p>
    <w:p w14:paraId="25150F59" w14:textId="77777777" w:rsidR="00EC6B96" w:rsidRPr="007C7FE0" w:rsidRDefault="00EC6B96" w:rsidP="00EC6B96">
      <w:pPr>
        <w:rPr>
          <w:sz w:val="40"/>
          <w:szCs w:val="40"/>
        </w:rPr>
      </w:pPr>
      <w:r w:rsidRPr="007C7FE0">
        <w:rPr>
          <w:sz w:val="40"/>
          <w:szCs w:val="40"/>
        </w:rPr>
        <w:t xml:space="preserve">void </w:t>
      </w:r>
      <w:proofErr w:type="spellStart"/>
      <w:proofErr w:type="gramStart"/>
      <w:r w:rsidRPr="007C7FE0">
        <w:rPr>
          <w:sz w:val="40"/>
          <w:szCs w:val="40"/>
        </w:rPr>
        <w:t>deleteStudent</w:t>
      </w:r>
      <w:proofErr w:type="spellEnd"/>
      <w:r w:rsidRPr="007C7FE0">
        <w:rPr>
          <w:sz w:val="40"/>
          <w:szCs w:val="40"/>
        </w:rPr>
        <w:t>(</w:t>
      </w:r>
      <w:proofErr w:type="gramEnd"/>
      <w:r w:rsidRPr="007C7FE0">
        <w:rPr>
          <w:sz w:val="40"/>
          <w:szCs w:val="40"/>
        </w:rPr>
        <w:t>) {</w:t>
      </w:r>
    </w:p>
    <w:p w14:paraId="33FA893F" w14:textId="77777777" w:rsidR="00EC6B96" w:rsidRPr="007C7FE0" w:rsidRDefault="00EC6B96" w:rsidP="00EC6B96">
      <w:pPr>
        <w:rPr>
          <w:sz w:val="40"/>
          <w:szCs w:val="40"/>
        </w:rPr>
      </w:pPr>
      <w:r w:rsidRPr="007C7FE0">
        <w:rPr>
          <w:sz w:val="40"/>
          <w:szCs w:val="40"/>
        </w:rPr>
        <w:t xml:space="preserve">    int </w:t>
      </w:r>
      <w:proofErr w:type="spellStart"/>
      <w:r w:rsidRPr="007C7FE0">
        <w:rPr>
          <w:sz w:val="40"/>
          <w:szCs w:val="40"/>
        </w:rPr>
        <w:t>rollNo</w:t>
      </w:r>
      <w:proofErr w:type="spellEnd"/>
      <w:r w:rsidRPr="007C7FE0">
        <w:rPr>
          <w:sz w:val="40"/>
          <w:szCs w:val="40"/>
        </w:rPr>
        <w:t>;</w:t>
      </w:r>
    </w:p>
    <w:p w14:paraId="2D700D68"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w:t>
      </w:r>
      <w:proofErr w:type="spellStart"/>
      <w:r w:rsidRPr="007C7FE0">
        <w:rPr>
          <w:sz w:val="40"/>
          <w:szCs w:val="40"/>
        </w:rPr>
        <w:t>nEnter</w:t>
      </w:r>
      <w:proofErr w:type="spellEnd"/>
      <w:r w:rsidRPr="007C7FE0">
        <w:rPr>
          <w:sz w:val="40"/>
          <w:szCs w:val="40"/>
        </w:rPr>
        <w:t xml:space="preserve"> Roll No to delete: ");</w:t>
      </w:r>
    </w:p>
    <w:p w14:paraId="3EBF0840"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scanf</w:t>
      </w:r>
      <w:proofErr w:type="spellEnd"/>
      <w:r w:rsidRPr="007C7FE0">
        <w:rPr>
          <w:sz w:val="40"/>
          <w:szCs w:val="40"/>
        </w:rPr>
        <w:t>(</w:t>
      </w:r>
      <w:proofErr w:type="gramEnd"/>
      <w:r w:rsidRPr="007C7FE0">
        <w:rPr>
          <w:sz w:val="40"/>
          <w:szCs w:val="40"/>
        </w:rPr>
        <w:t>"%d", &amp;</w:t>
      </w:r>
      <w:proofErr w:type="spellStart"/>
      <w:r w:rsidRPr="007C7FE0">
        <w:rPr>
          <w:sz w:val="40"/>
          <w:szCs w:val="40"/>
        </w:rPr>
        <w:t>rollNo</w:t>
      </w:r>
      <w:proofErr w:type="spellEnd"/>
      <w:r w:rsidRPr="007C7FE0">
        <w:rPr>
          <w:sz w:val="40"/>
          <w:szCs w:val="40"/>
        </w:rPr>
        <w:t>);</w:t>
      </w:r>
    </w:p>
    <w:p w14:paraId="41AC654D" w14:textId="77777777" w:rsidR="00EC6B96" w:rsidRPr="007C7FE0" w:rsidRDefault="00EC6B96" w:rsidP="00EC6B96">
      <w:pPr>
        <w:rPr>
          <w:sz w:val="40"/>
          <w:szCs w:val="40"/>
        </w:rPr>
      </w:pPr>
    </w:p>
    <w:p w14:paraId="0DB723F3" w14:textId="77777777" w:rsidR="00EC6B96" w:rsidRPr="007C7FE0" w:rsidRDefault="00EC6B96" w:rsidP="00EC6B96">
      <w:pPr>
        <w:rPr>
          <w:sz w:val="40"/>
          <w:szCs w:val="40"/>
        </w:rPr>
      </w:pPr>
      <w:r w:rsidRPr="007C7FE0">
        <w:rPr>
          <w:sz w:val="40"/>
          <w:szCs w:val="40"/>
        </w:rPr>
        <w:t xml:space="preserve">    struct Student* temp = head;</w:t>
      </w:r>
    </w:p>
    <w:p w14:paraId="45EAE71C" w14:textId="77777777" w:rsidR="00EC6B96" w:rsidRPr="007C7FE0" w:rsidRDefault="00EC6B96" w:rsidP="00EC6B96">
      <w:pPr>
        <w:rPr>
          <w:sz w:val="40"/>
          <w:szCs w:val="40"/>
        </w:rPr>
      </w:pPr>
      <w:r w:rsidRPr="007C7FE0">
        <w:rPr>
          <w:sz w:val="40"/>
          <w:szCs w:val="40"/>
        </w:rPr>
        <w:t xml:space="preserve">    struct Student* </w:t>
      </w:r>
      <w:proofErr w:type="spellStart"/>
      <w:r w:rsidRPr="007C7FE0">
        <w:rPr>
          <w:sz w:val="40"/>
          <w:szCs w:val="40"/>
        </w:rPr>
        <w:t>prev</w:t>
      </w:r>
      <w:proofErr w:type="spellEnd"/>
      <w:r w:rsidRPr="007C7FE0">
        <w:rPr>
          <w:sz w:val="40"/>
          <w:szCs w:val="40"/>
        </w:rPr>
        <w:t xml:space="preserve"> = NULL;</w:t>
      </w:r>
    </w:p>
    <w:p w14:paraId="5FB10219" w14:textId="77777777" w:rsidR="00EC6B96" w:rsidRPr="007C7FE0" w:rsidRDefault="00EC6B96" w:rsidP="00EC6B96">
      <w:pPr>
        <w:rPr>
          <w:sz w:val="40"/>
          <w:szCs w:val="40"/>
        </w:rPr>
      </w:pPr>
    </w:p>
    <w:p w14:paraId="24AA6CA0" w14:textId="77777777" w:rsidR="00EC6B96" w:rsidRPr="007C7FE0" w:rsidRDefault="00EC6B96" w:rsidP="00EC6B96">
      <w:pPr>
        <w:rPr>
          <w:sz w:val="40"/>
          <w:szCs w:val="40"/>
        </w:rPr>
      </w:pPr>
      <w:r w:rsidRPr="007C7FE0">
        <w:rPr>
          <w:sz w:val="40"/>
          <w:szCs w:val="40"/>
        </w:rPr>
        <w:t xml:space="preserve">    while (</w:t>
      </w:r>
      <w:proofErr w:type="gramStart"/>
      <w:r w:rsidRPr="007C7FE0">
        <w:rPr>
          <w:sz w:val="40"/>
          <w:szCs w:val="40"/>
        </w:rPr>
        <w:t>temp !</w:t>
      </w:r>
      <w:proofErr w:type="gramEnd"/>
      <w:r w:rsidRPr="007C7FE0">
        <w:rPr>
          <w:sz w:val="40"/>
          <w:szCs w:val="40"/>
        </w:rPr>
        <w:t>= NULL &amp;&amp; temp-&gt;</w:t>
      </w:r>
      <w:proofErr w:type="spellStart"/>
      <w:proofErr w:type="gramStart"/>
      <w:r w:rsidRPr="007C7FE0">
        <w:rPr>
          <w:sz w:val="40"/>
          <w:szCs w:val="40"/>
        </w:rPr>
        <w:t>rollNo</w:t>
      </w:r>
      <w:proofErr w:type="spellEnd"/>
      <w:r w:rsidRPr="007C7FE0">
        <w:rPr>
          <w:sz w:val="40"/>
          <w:szCs w:val="40"/>
        </w:rPr>
        <w:t xml:space="preserve"> !</w:t>
      </w:r>
      <w:proofErr w:type="gramEnd"/>
      <w:r w:rsidRPr="007C7FE0">
        <w:rPr>
          <w:sz w:val="40"/>
          <w:szCs w:val="40"/>
        </w:rPr>
        <w:t xml:space="preserve">= </w:t>
      </w:r>
      <w:proofErr w:type="spellStart"/>
      <w:r w:rsidRPr="007C7FE0">
        <w:rPr>
          <w:sz w:val="40"/>
          <w:szCs w:val="40"/>
        </w:rPr>
        <w:t>rollNo</w:t>
      </w:r>
      <w:proofErr w:type="spellEnd"/>
      <w:r w:rsidRPr="007C7FE0">
        <w:rPr>
          <w:sz w:val="40"/>
          <w:szCs w:val="40"/>
        </w:rPr>
        <w:t>) {</w:t>
      </w:r>
    </w:p>
    <w:p w14:paraId="3915ED0C" w14:textId="77777777" w:rsidR="00EC6B96" w:rsidRPr="007C7FE0" w:rsidRDefault="00EC6B96" w:rsidP="00EC6B96">
      <w:pPr>
        <w:rPr>
          <w:sz w:val="40"/>
          <w:szCs w:val="40"/>
        </w:rPr>
      </w:pPr>
      <w:r w:rsidRPr="007C7FE0">
        <w:rPr>
          <w:sz w:val="40"/>
          <w:szCs w:val="40"/>
        </w:rPr>
        <w:t xml:space="preserve">        </w:t>
      </w:r>
      <w:proofErr w:type="spellStart"/>
      <w:r w:rsidRPr="007C7FE0">
        <w:rPr>
          <w:sz w:val="40"/>
          <w:szCs w:val="40"/>
        </w:rPr>
        <w:t>prev</w:t>
      </w:r>
      <w:proofErr w:type="spellEnd"/>
      <w:r w:rsidRPr="007C7FE0">
        <w:rPr>
          <w:sz w:val="40"/>
          <w:szCs w:val="40"/>
        </w:rPr>
        <w:t xml:space="preserve"> = temp;</w:t>
      </w:r>
    </w:p>
    <w:p w14:paraId="1933C4AC" w14:textId="77777777" w:rsidR="00EC6B96" w:rsidRPr="007C7FE0" w:rsidRDefault="00EC6B96" w:rsidP="00EC6B96">
      <w:pPr>
        <w:rPr>
          <w:sz w:val="40"/>
          <w:szCs w:val="40"/>
        </w:rPr>
      </w:pPr>
      <w:r w:rsidRPr="007C7FE0">
        <w:rPr>
          <w:sz w:val="40"/>
          <w:szCs w:val="40"/>
        </w:rPr>
        <w:t xml:space="preserve">        temp = temp-&gt;next;</w:t>
      </w:r>
    </w:p>
    <w:p w14:paraId="720CAFC1" w14:textId="77777777" w:rsidR="00EC6B96" w:rsidRPr="007C7FE0" w:rsidRDefault="00EC6B96" w:rsidP="00EC6B96">
      <w:pPr>
        <w:rPr>
          <w:sz w:val="40"/>
          <w:szCs w:val="40"/>
        </w:rPr>
      </w:pPr>
      <w:r w:rsidRPr="007C7FE0">
        <w:rPr>
          <w:sz w:val="40"/>
          <w:szCs w:val="40"/>
        </w:rPr>
        <w:t xml:space="preserve">    }</w:t>
      </w:r>
    </w:p>
    <w:p w14:paraId="6BBF84EF" w14:textId="77777777" w:rsidR="00EC6B96" w:rsidRPr="007C7FE0" w:rsidRDefault="00EC6B96" w:rsidP="00EC6B96">
      <w:pPr>
        <w:rPr>
          <w:sz w:val="40"/>
          <w:szCs w:val="40"/>
        </w:rPr>
      </w:pPr>
    </w:p>
    <w:p w14:paraId="2D5BAE8D" w14:textId="77777777" w:rsidR="00EC6B96" w:rsidRPr="007C7FE0" w:rsidRDefault="00EC6B96" w:rsidP="00EC6B96">
      <w:pPr>
        <w:rPr>
          <w:sz w:val="40"/>
          <w:szCs w:val="40"/>
        </w:rPr>
      </w:pPr>
      <w:r w:rsidRPr="007C7FE0">
        <w:rPr>
          <w:sz w:val="40"/>
          <w:szCs w:val="40"/>
        </w:rPr>
        <w:t xml:space="preserve">    if (temp == NULL) {</w:t>
      </w:r>
    </w:p>
    <w:p w14:paraId="31441617" w14:textId="77777777" w:rsidR="00EC6B96" w:rsidRPr="007C7FE0" w:rsidRDefault="00EC6B96" w:rsidP="00EC6B96">
      <w:pPr>
        <w:rPr>
          <w:sz w:val="40"/>
          <w:szCs w:val="40"/>
        </w:rPr>
      </w:pPr>
      <w:r w:rsidRPr="007C7FE0">
        <w:rPr>
          <w:sz w:val="40"/>
          <w:szCs w:val="40"/>
        </w:rPr>
        <w:lastRenderedPageBreak/>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w:t>
      </w:r>
      <w:r w:rsidRPr="007C7FE0">
        <w:rPr>
          <w:rFonts w:ascii="Segoe UI Emoji" w:hAnsi="Segoe UI Emoji" w:cs="Segoe UI Emoji"/>
          <w:sz w:val="40"/>
          <w:szCs w:val="40"/>
        </w:rPr>
        <w:t>⚠️</w:t>
      </w:r>
      <w:r w:rsidRPr="007C7FE0">
        <w:rPr>
          <w:sz w:val="40"/>
          <w:szCs w:val="40"/>
        </w:rPr>
        <w:t xml:space="preserve"> Student not </w:t>
      </w:r>
      <w:proofErr w:type="gramStart"/>
      <w:r w:rsidRPr="007C7FE0">
        <w:rPr>
          <w:sz w:val="40"/>
          <w:szCs w:val="40"/>
        </w:rPr>
        <w:t>found!\</w:t>
      </w:r>
      <w:proofErr w:type="gramEnd"/>
      <w:r w:rsidRPr="007C7FE0">
        <w:rPr>
          <w:sz w:val="40"/>
          <w:szCs w:val="40"/>
        </w:rPr>
        <w:t>n");</w:t>
      </w:r>
    </w:p>
    <w:p w14:paraId="1C10330B" w14:textId="77777777" w:rsidR="00EC6B96" w:rsidRPr="007C7FE0" w:rsidRDefault="00EC6B96" w:rsidP="00EC6B96">
      <w:pPr>
        <w:rPr>
          <w:sz w:val="40"/>
          <w:szCs w:val="40"/>
        </w:rPr>
      </w:pPr>
      <w:r w:rsidRPr="007C7FE0">
        <w:rPr>
          <w:sz w:val="40"/>
          <w:szCs w:val="40"/>
        </w:rPr>
        <w:t xml:space="preserve">        return;</w:t>
      </w:r>
    </w:p>
    <w:p w14:paraId="3482F9CC" w14:textId="77777777" w:rsidR="00EC6B96" w:rsidRPr="007C7FE0" w:rsidRDefault="00EC6B96" w:rsidP="00EC6B96">
      <w:pPr>
        <w:rPr>
          <w:sz w:val="40"/>
          <w:szCs w:val="40"/>
        </w:rPr>
      </w:pPr>
      <w:r w:rsidRPr="007C7FE0">
        <w:rPr>
          <w:sz w:val="40"/>
          <w:szCs w:val="40"/>
        </w:rPr>
        <w:t xml:space="preserve">    }</w:t>
      </w:r>
    </w:p>
    <w:p w14:paraId="1FB5E7EB" w14:textId="77777777" w:rsidR="00EC6B96" w:rsidRPr="007C7FE0" w:rsidRDefault="00EC6B96" w:rsidP="00EC6B96">
      <w:pPr>
        <w:rPr>
          <w:sz w:val="40"/>
          <w:szCs w:val="40"/>
        </w:rPr>
      </w:pPr>
    </w:p>
    <w:p w14:paraId="208EEFED" w14:textId="77777777" w:rsidR="00EC6B96" w:rsidRPr="007C7FE0" w:rsidRDefault="00EC6B96" w:rsidP="00EC6B96">
      <w:pPr>
        <w:rPr>
          <w:sz w:val="40"/>
          <w:szCs w:val="40"/>
        </w:rPr>
      </w:pPr>
      <w:r w:rsidRPr="007C7FE0">
        <w:rPr>
          <w:sz w:val="40"/>
          <w:szCs w:val="40"/>
        </w:rPr>
        <w:t xml:space="preserve">    if (</w:t>
      </w:r>
      <w:proofErr w:type="spellStart"/>
      <w:r w:rsidRPr="007C7FE0">
        <w:rPr>
          <w:sz w:val="40"/>
          <w:szCs w:val="40"/>
        </w:rPr>
        <w:t>prev</w:t>
      </w:r>
      <w:proofErr w:type="spellEnd"/>
      <w:r w:rsidRPr="007C7FE0">
        <w:rPr>
          <w:sz w:val="40"/>
          <w:szCs w:val="40"/>
        </w:rPr>
        <w:t xml:space="preserve"> == NULL)</w:t>
      </w:r>
    </w:p>
    <w:p w14:paraId="26970A80" w14:textId="77777777" w:rsidR="00EC6B96" w:rsidRPr="007C7FE0" w:rsidRDefault="00EC6B96" w:rsidP="00EC6B96">
      <w:pPr>
        <w:rPr>
          <w:sz w:val="40"/>
          <w:szCs w:val="40"/>
        </w:rPr>
      </w:pPr>
      <w:r w:rsidRPr="007C7FE0">
        <w:rPr>
          <w:sz w:val="40"/>
          <w:szCs w:val="40"/>
        </w:rPr>
        <w:t xml:space="preserve">        head = temp-&gt;next;</w:t>
      </w:r>
    </w:p>
    <w:p w14:paraId="0B7A9B35" w14:textId="77777777" w:rsidR="00EC6B96" w:rsidRPr="007C7FE0" w:rsidRDefault="00EC6B96" w:rsidP="00EC6B96">
      <w:pPr>
        <w:rPr>
          <w:sz w:val="40"/>
          <w:szCs w:val="40"/>
        </w:rPr>
      </w:pPr>
      <w:r w:rsidRPr="007C7FE0">
        <w:rPr>
          <w:sz w:val="40"/>
          <w:szCs w:val="40"/>
        </w:rPr>
        <w:t xml:space="preserve">    else</w:t>
      </w:r>
    </w:p>
    <w:p w14:paraId="79A0F766" w14:textId="77777777" w:rsidR="00EC6B96" w:rsidRPr="007C7FE0" w:rsidRDefault="00EC6B96" w:rsidP="00EC6B96">
      <w:pPr>
        <w:rPr>
          <w:sz w:val="40"/>
          <w:szCs w:val="40"/>
        </w:rPr>
      </w:pPr>
      <w:r w:rsidRPr="007C7FE0">
        <w:rPr>
          <w:sz w:val="40"/>
          <w:szCs w:val="40"/>
        </w:rPr>
        <w:t xml:space="preserve">        </w:t>
      </w:r>
      <w:proofErr w:type="spellStart"/>
      <w:r w:rsidRPr="007C7FE0">
        <w:rPr>
          <w:sz w:val="40"/>
          <w:szCs w:val="40"/>
        </w:rPr>
        <w:t>prev</w:t>
      </w:r>
      <w:proofErr w:type="spellEnd"/>
      <w:r w:rsidRPr="007C7FE0">
        <w:rPr>
          <w:sz w:val="40"/>
          <w:szCs w:val="40"/>
        </w:rPr>
        <w:t>-&gt;next = temp-&gt;next;</w:t>
      </w:r>
    </w:p>
    <w:p w14:paraId="2F3FF845" w14:textId="77777777" w:rsidR="00EC6B96" w:rsidRPr="007C7FE0" w:rsidRDefault="00EC6B96" w:rsidP="00EC6B96">
      <w:pPr>
        <w:rPr>
          <w:sz w:val="40"/>
          <w:szCs w:val="40"/>
        </w:rPr>
      </w:pPr>
    </w:p>
    <w:p w14:paraId="44243E6A" w14:textId="77777777" w:rsidR="00EC6B96" w:rsidRPr="007C7FE0" w:rsidRDefault="00EC6B96" w:rsidP="00EC6B96">
      <w:pPr>
        <w:rPr>
          <w:sz w:val="40"/>
          <w:szCs w:val="40"/>
        </w:rPr>
      </w:pPr>
      <w:r w:rsidRPr="007C7FE0">
        <w:rPr>
          <w:sz w:val="40"/>
          <w:szCs w:val="40"/>
        </w:rPr>
        <w:t xml:space="preserve">    free(temp);</w:t>
      </w:r>
    </w:p>
    <w:p w14:paraId="3D7B500F"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w:t>
      </w:r>
      <w:r w:rsidRPr="007C7FE0">
        <w:rPr>
          <w:rFonts w:ascii="Segoe UI Emoji" w:hAnsi="Segoe UI Emoji" w:cs="Segoe UI Emoji"/>
          <w:sz w:val="40"/>
          <w:szCs w:val="40"/>
        </w:rPr>
        <w:t>🗑️</w:t>
      </w:r>
      <w:r w:rsidRPr="007C7FE0">
        <w:rPr>
          <w:sz w:val="40"/>
          <w:szCs w:val="40"/>
        </w:rPr>
        <w:t xml:space="preserve"> Student deleted </w:t>
      </w:r>
      <w:proofErr w:type="gramStart"/>
      <w:r w:rsidRPr="007C7FE0">
        <w:rPr>
          <w:sz w:val="40"/>
          <w:szCs w:val="40"/>
        </w:rPr>
        <w:t>successfully!\</w:t>
      </w:r>
      <w:proofErr w:type="gramEnd"/>
      <w:r w:rsidRPr="007C7FE0">
        <w:rPr>
          <w:sz w:val="40"/>
          <w:szCs w:val="40"/>
        </w:rPr>
        <w:t>n");</w:t>
      </w:r>
    </w:p>
    <w:p w14:paraId="3EBB2A56" w14:textId="77777777" w:rsidR="00EC6B96" w:rsidRPr="007C7FE0" w:rsidRDefault="00EC6B96" w:rsidP="00EC6B96">
      <w:pPr>
        <w:rPr>
          <w:sz w:val="40"/>
          <w:szCs w:val="40"/>
        </w:rPr>
      </w:pPr>
      <w:r w:rsidRPr="007C7FE0">
        <w:rPr>
          <w:sz w:val="40"/>
          <w:szCs w:val="40"/>
        </w:rPr>
        <w:t>}</w:t>
      </w:r>
    </w:p>
    <w:p w14:paraId="2D540BBF" w14:textId="77777777" w:rsidR="00EC6B96" w:rsidRPr="007C7FE0" w:rsidRDefault="00EC6B96" w:rsidP="00EC6B96">
      <w:pPr>
        <w:rPr>
          <w:sz w:val="40"/>
          <w:szCs w:val="40"/>
        </w:rPr>
      </w:pPr>
    </w:p>
    <w:p w14:paraId="0C536473" w14:textId="77777777" w:rsidR="00EC6B96" w:rsidRPr="007C7FE0" w:rsidRDefault="00EC6B96" w:rsidP="00EC6B96">
      <w:pPr>
        <w:rPr>
          <w:sz w:val="40"/>
          <w:szCs w:val="40"/>
        </w:rPr>
      </w:pPr>
      <w:r w:rsidRPr="007C7FE0">
        <w:rPr>
          <w:sz w:val="40"/>
          <w:szCs w:val="40"/>
        </w:rPr>
        <w:t>// Main menu</w:t>
      </w:r>
    </w:p>
    <w:p w14:paraId="76413CE2" w14:textId="77777777" w:rsidR="00EC6B96" w:rsidRPr="007C7FE0" w:rsidRDefault="00EC6B96" w:rsidP="00EC6B96">
      <w:pPr>
        <w:rPr>
          <w:sz w:val="40"/>
          <w:szCs w:val="40"/>
        </w:rPr>
      </w:pPr>
      <w:r w:rsidRPr="007C7FE0">
        <w:rPr>
          <w:sz w:val="40"/>
          <w:szCs w:val="40"/>
        </w:rPr>
        <w:t xml:space="preserve">int </w:t>
      </w:r>
      <w:proofErr w:type="gramStart"/>
      <w:r w:rsidRPr="007C7FE0">
        <w:rPr>
          <w:sz w:val="40"/>
          <w:szCs w:val="40"/>
        </w:rPr>
        <w:t>main(</w:t>
      </w:r>
      <w:proofErr w:type="gramEnd"/>
      <w:r w:rsidRPr="007C7FE0">
        <w:rPr>
          <w:sz w:val="40"/>
          <w:szCs w:val="40"/>
        </w:rPr>
        <w:t>) {</w:t>
      </w:r>
    </w:p>
    <w:p w14:paraId="3FC99147" w14:textId="77777777" w:rsidR="00EC6B96" w:rsidRPr="007C7FE0" w:rsidRDefault="00EC6B96" w:rsidP="00EC6B96">
      <w:pPr>
        <w:rPr>
          <w:sz w:val="40"/>
          <w:szCs w:val="40"/>
        </w:rPr>
      </w:pPr>
      <w:r w:rsidRPr="007C7FE0">
        <w:rPr>
          <w:sz w:val="40"/>
          <w:szCs w:val="40"/>
        </w:rPr>
        <w:t xml:space="preserve">    int choice;</w:t>
      </w:r>
    </w:p>
    <w:p w14:paraId="32D72F47" w14:textId="77777777" w:rsidR="00EC6B96" w:rsidRPr="007C7FE0" w:rsidRDefault="00EC6B96" w:rsidP="00EC6B96">
      <w:pPr>
        <w:rPr>
          <w:sz w:val="40"/>
          <w:szCs w:val="40"/>
        </w:rPr>
      </w:pPr>
    </w:p>
    <w:p w14:paraId="043D9282" w14:textId="77777777" w:rsidR="00EC6B96" w:rsidRPr="007C7FE0" w:rsidRDefault="00EC6B96" w:rsidP="00EC6B96">
      <w:pPr>
        <w:rPr>
          <w:sz w:val="40"/>
          <w:szCs w:val="40"/>
        </w:rPr>
      </w:pPr>
      <w:r w:rsidRPr="007C7FE0">
        <w:rPr>
          <w:sz w:val="40"/>
          <w:szCs w:val="40"/>
        </w:rPr>
        <w:lastRenderedPageBreak/>
        <w:t xml:space="preserve">    do {</w:t>
      </w:r>
    </w:p>
    <w:p w14:paraId="492A454A"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"\n=== STUDENT MANAGEMENT SYSTEM (Using Linked List) ===\n");</w:t>
      </w:r>
    </w:p>
    <w:p w14:paraId="75B10D55"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"1. Add Student\n");</w:t>
      </w:r>
    </w:p>
    <w:p w14:paraId="245973D6"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"2. Display All Students\n");</w:t>
      </w:r>
    </w:p>
    <w:p w14:paraId="16BD9942"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"3. Search Student\n");</w:t>
      </w:r>
    </w:p>
    <w:p w14:paraId="02AD3B84"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"4. Update Student\n");</w:t>
      </w:r>
    </w:p>
    <w:p w14:paraId="4AD0F5D1"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"5. Delete Student\n");</w:t>
      </w:r>
    </w:p>
    <w:p w14:paraId="4D733BFA"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"6. Exit\n");</w:t>
      </w:r>
    </w:p>
    <w:p w14:paraId="58D0C9A0"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"Enter your choice: ");</w:t>
      </w:r>
    </w:p>
    <w:p w14:paraId="5CD3D6DD"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scanf</w:t>
      </w:r>
      <w:proofErr w:type="spellEnd"/>
      <w:r w:rsidRPr="007C7FE0">
        <w:rPr>
          <w:sz w:val="40"/>
          <w:szCs w:val="40"/>
        </w:rPr>
        <w:t>(</w:t>
      </w:r>
      <w:proofErr w:type="gramEnd"/>
      <w:r w:rsidRPr="007C7FE0">
        <w:rPr>
          <w:sz w:val="40"/>
          <w:szCs w:val="40"/>
        </w:rPr>
        <w:t>"%d", &amp;choice);</w:t>
      </w:r>
    </w:p>
    <w:p w14:paraId="45E6D106" w14:textId="77777777" w:rsidR="00EC6B96" w:rsidRPr="007C7FE0" w:rsidRDefault="00EC6B96" w:rsidP="00EC6B96">
      <w:pPr>
        <w:rPr>
          <w:sz w:val="40"/>
          <w:szCs w:val="40"/>
        </w:rPr>
      </w:pPr>
      <w:r w:rsidRPr="007C7FE0">
        <w:rPr>
          <w:sz w:val="40"/>
          <w:szCs w:val="40"/>
        </w:rPr>
        <w:t xml:space="preserve">        </w:t>
      </w:r>
      <w:proofErr w:type="spellStart"/>
      <w:proofErr w:type="gramStart"/>
      <w:r w:rsidRPr="007C7FE0">
        <w:rPr>
          <w:sz w:val="40"/>
          <w:szCs w:val="40"/>
        </w:rPr>
        <w:t>getchar</w:t>
      </w:r>
      <w:proofErr w:type="spellEnd"/>
      <w:r w:rsidRPr="007C7FE0">
        <w:rPr>
          <w:sz w:val="40"/>
          <w:szCs w:val="40"/>
        </w:rPr>
        <w:t>(</w:t>
      </w:r>
      <w:proofErr w:type="gramEnd"/>
      <w:r w:rsidRPr="007C7FE0">
        <w:rPr>
          <w:sz w:val="40"/>
          <w:szCs w:val="40"/>
        </w:rPr>
        <w:t>);</w:t>
      </w:r>
    </w:p>
    <w:p w14:paraId="42EDACDE" w14:textId="77777777" w:rsidR="00EC6B96" w:rsidRPr="007C7FE0" w:rsidRDefault="00EC6B96" w:rsidP="00EC6B96">
      <w:pPr>
        <w:rPr>
          <w:sz w:val="40"/>
          <w:szCs w:val="40"/>
        </w:rPr>
      </w:pPr>
    </w:p>
    <w:p w14:paraId="330DAABF" w14:textId="77777777" w:rsidR="00EC6B96" w:rsidRPr="007C7FE0" w:rsidRDefault="00EC6B96" w:rsidP="00EC6B96">
      <w:pPr>
        <w:rPr>
          <w:sz w:val="40"/>
          <w:szCs w:val="40"/>
        </w:rPr>
      </w:pPr>
      <w:r w:rsidRPr="007C7FE0">
        <w:rPr>
          <w:sz w:val="40"/>
          <w:szCs w:val="40"/>
        </w:rPr>
        <w:t xml:space="preserve">        switch (choice) {</w:t>
      </w:r>
    </w:p>
    <w:p w14:paraId="2E5C4305" w14:textId="77777777" w:rsidR="00EC6B96" w:rsidRPr="007C7FE0" w:rsidRDefault="00EC6B96" w:rsidP="00EC6B96">
      <w:pPr>
        <w:rPr>
          <w:sz w:val="40"/>
          <w:szCs w:val="40"/>
        </w:rPr>
      </w:pPr>
      <w:r w:rsidRPr="007C7FE0">
        <w:rPr>
          <w:sz w:val="40"/>
          <w:szCs w:val="40"/>
        </w:rPr>
        <w:t xml:space="preserve">            case 1: </w:t>
      </w:r>
      <w:proofErr w:type="spellStart"/>
      <w:proofErr w:type="gramStart"/>
      <w:r w:rsidRPr="007C7FE0">
        <w:rPr>
          <w:sz w:val="40"/>
          <w:szCs w:val="40"/>
        </w:rPr>
        <w:t>addStudent</w:t>
      </w:r>
      <w:proofErr w:type="spellEnd"/>
      <w:r w:rsidRPr="007C7FE0">
        <w:rPr>
          <w:sz w:val="40"/>
          <w:szCs w:val="40"/>
        </w:rPr>
        <w:t>(</w:t>
      </w:r>
      <w:proofErr w:type="gramEnd"/>
      <w:r w:rsidRPr="007C7FE0">
        <w:rPr>
          <w:sz w:val="40"/>
          <w:szCs w:val="40"/>
        </w:rPr>
        <w:t>); break;</w:t>
      </w:r>
    </w:p>
    <w:p w14:paraId="2483E44B" w14:textId="77777777" w:rsidR="00EC6B96" w:rsidRPr="007C7FE0" w:rsidRDefault="00EC6B96" w:rsidP="00EC6B96">
      <w:pPr>
        <w:rPr>
          <w:sz w:val="40"/>
          <w:szCs w:val="40"/>
        </w:rPr>
      </w:pPr>
      <w:r w:rsidRPr="007C7FE0">
        <w:rPr>
          <w:sz w:val="40"/>
          <w:szCs w:val="40"/>
        </w:rPr>
        <w:t xml:space="preserve">            case 2: </w:t>
      </w:r>
      <w:proofErr w:type="spellStart"/>
      <w:proofErr w:type="gramStart"/>
      <w:r w:rsidRPr="007C7FE0">
        <w:rPr>
          <w:sz w:val="40"/>
          <w:szCs w:val="40"/>
        </w:rPr>
        <w:t>displayStudents</w:t>
      </w:r>
      <w:proofErr w:type="spellEnd"/>
      <w:r w:rsidRPr="007C7FE0">
        <w:rPr>
          <w:sz w:val="40"/>
          <w:szCs w:val="40"/>
        </w:rPr>
        <w:t>(</w:t>
      </w:r>
      <w:proofErr w:type="gramEnd"/>
      <w:r w:rsidRPr="007C7FE0">
        <w:rPr>
          <w:sz w:val="40"/>
          <w:szCs w:val="40"/>
        </w:rPr>
        <w:t>); break;</w:t>
      </w:r>
    </w:p>
    <w:p w14:paraId="72D9E40A" w14:textId="77777777" w:rsidR="00EC6B96" w:rsidRPr="007C7FE0" w:rsidRDefault="00EC6B96" w:rsidP="00EC6B96">
      <w:pPr>
        <w:rPr>
          <w:sz w:val="40"/>
          <w:szCs w:val="40"/>
        </w:rPr>
      </w:pPr>
      <w:r w:rsidRPr="007C7FE0">
        <w:rPr>
          <w:sz w:val="40"/>
          <w:szCs w:val="40"/>
        </w:rPr>
        <w:t xml:space="preserve">            case 3: </w:t>
      </w:r>
      <w:proofErr w:type="spellStart"/>
      <w:proofErr w:type="gramStart"/>
      <w:r w:rsidRPr="007C7FE0">
        <w:rPr>
          <w:sz w:val="40"/>
          <w:szCs w:val="40"/>
        </w:rPr>
        <w:t>searchStudent</w:t>
      </w:r>
      <w:proofErr w:type="spellEnd"/>
      <w:r w:rsidRPr="007C7FE0">
        <w:rPr>
          <w:sz w:val="40"/>
          <w:szCs w:val="40"/>
        </w:rPr>
        <w:t>(</w:t>
      </w:r>
      <w:proofErr w:type="gramEnd"/>
      <w:r w:rsidRPr="007C7FE0">
        <w:rPr>
          <w:sz w:val="40"/>
          <w:szCs w:val="40"/>
        </w:rPr>
        <w:t>); break;</w:t>
      </w:r>
    </w:p>
    <w:p w14:paraId="2C0E48D2" w14:textId="77777777" w:rsidR="00EC6B96" w:rsidRPr="007C7FE0" w:rsidRDefault="00EC6B96" w:rsidP="00EC6B96">
      <w:pPr>
        <w:rPr>
          <w:sz w:val="40"/>
          <w:szCs w:val="40"/>
        </w:rPr>
      </w:pPr>
      <w:r w:rsidRPr="007C7FE0">
        <w:rPr>
          <w:sz w:val="40"/>
          <w:szCs w:val="40"/>
        </w:rPr>
        <w:t xml:space="preserve">            case 4: </w:t>
      </w:r>
      <w:proofErr w:type="spellStart"/>
      <w:proofErr w:type="gramStart"/>
      <w:r w:rsidRPr="007C7FE0">
        <w:rPr>
          <w:sz w:val="40"/>
          <w:szCs w:val="40"/>
        </w:rPr>
        <w:t>updateStudent</w:t>
      </w:r>
      <w:proofErr w:type="spellEnd"/>
      <w:r w:rsidRPr="007C7FE0">
        <w:rPr>
          <w:sz w:val="40"/>
          <w:szCs w:val="40"/>
        </w:rPr>
        <w:t>(</w:t>
      </w:r>
      <w:proofErr w:type="gramEnd"/>
      <w:r w:rsidRPr="007C7FE0">
        <w:rPr>
          <w:sz w:val="40"/>
          <w:szCs w:val="40"/>
        </w:rPr>
        <w:t>); break;</w:t>
      </w:r>
    </w:p>
    <w:p w14:paraId="3B0C7D6D" w14:textId="77777777" w:rsidR="00EC6B96" w:rsidRPr="007C7FE0" w:rsidRDefault="00EC6B96" w:rsidP="00EC6B96">
      <w:pPr>
        <w:rPr>
          <w:sz w:val="40"/>
          <w:szCs w:val="40"/>
        </w:rPr>
      </w:pPr>
      <w:r w:rsidRPr="007C7FE0">
        <w:rPr>
          <w:sz w:val="40"/>
          <w:szCs w:val="40"/>
        </w:rPr>
        <w:lastRenderedPageBreak/>
        <w:t xml:space="preserve">            case 5: </w:t>
      </w:r>
      <w:proofErr w:type="spellStart"/>
      <w:proofErr w:type="gramStart"/>
      <w:r w:rsidRPr="007C7FE0">
        <w:rPr>
          <w:sz w:val="40"/>
          <w:szCs w:val="40"/>
        </w:rPr>
        <w:t>deleteStudent</w:t>
      </w:r>
      <w:proofErr w:type="spellEnd"/>
      <w:r w:rsidRPr="007C7FE0">
        <w:rPr>
          <w:sz w:val="40"/>
          <w:szCs w:val="40"/>
        </w:rPr>
        <w:t>(</w:t>
      </w:r>
      <w:proofErr w:type="gramEnd"/>
      <w:r w:rsidRPr="007C7FE0">
        <w:rPr>
          <w:sz w:val="40"/>
          <w:szCs w:val="40"/>
        </w:rPr>
        <w:t>); break;</w:t>
      </w:r>
    </w:p>
    <w:p w14:paraId="69348FF8" w14:textId="77777777" w:rsidR="00EC6B96" w:rsidRPr="007C7FE0" w:rsidRDefault="00EC6B96" w:rsidP="00EC6B96">
      <w:pPr>
        <w:rPr>
          <w:sz w:val="40"/>
          <w:szCs w:val="40"/>
        </w:rPr>
      </w:pPr>
      <w:r w:rsidRPr="007C7FE0">
        <w:rPr>
          <w:sz w:val="40"/>
          <w:szCs w:val="40"/>
        </w:rPr>
        <w:t xml:space="preserve">            case 6: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"Thank you! Exiting program...\n"); break;</w:t>
      </w:r>
    </w:p>
    <w:p w14:paraId="208400FA" w14:textId="77777777" w:rsidR="00EC6B96" w:rsidRPr="007C7FE0" w:rsidRDefault="00EC6B96" w:rsidP="00EC6B96">
      <w:pPr>
        <w:rPr>
          <w:sz w:val="40"/>
          <w:szCs w:val="40"/>
        </w:rPr>
      </w:pPr>
      <w:r w:rsidRPr="007C7FE0">
        <w:rPr>
          <w:sz w:val="40"/>
          <w:szCs w:val="40"/>
        </w:rPr>
        <w:t xml:space="preserve">            default: </w:t>
      </w:r>
      <w:proofErr w:type="spellStart"/>
      <w:proofErr w:type="gramStart"/>
      <w:r w:rsidRPr="007C7FE0">
        <w:rPr>
          <w:sz w:val="40"/>
          <w:szCs w:val="40"/>
        </w:rPr>
        <w:t>printf</w:t>
      </w:r>
      <w:proofErr w:type="spellEnd"/>
      <w:r w:rsidRPr="007C7FE0">
        <w:rPr>
          <w:sz w:val="40"/>
          <w:szCs w:val="40"/>
        </w:rPr>
        <w:t>(</w:t>
      </w:r>
      <w:proofErr w:type="gramEnd"/>
      <w:r w:rsidRPr="007C7FE0">
        <w:rPr>
          <w:sz w:val="40"/>
          <w:szCs w:val="40"/>
        </w:rPr>
        <w:t>"Invalid choice! Try again.\n");</w:t>
      </w:r>
    </w:p>
    <w:p w14:paraId="03262F2C" w14:textId="77777777" w:rsidR="00EC6B96" w:rsidRPr="007C7FE0" w:rsidRDefault="00EC6B96" w:rsidP="00EC6B96">
      <w:pPr>
        <w:rPr>
          <w:sz w:val="40"/>
          <w:szCs w:val="40"/>
        </w:rPr>
      </w:pPr>
      <w:r w:rsidRPr="007C7FE0">
        <w:rPr>
          <w:sz w:val="40"/>
          <w:szCs w:val="40"/>
        </w:rPr>
        <w:t xml:space="preserve">        }</w:t>
      </w:r>
    </w:p>
    <w:p w14:paraId="6AEC4EDF" w14:textId="77777777" w:rsidR="00EC6B96" w:rsidRPr="007C7FE0" w:rsidRDefault="00EC6B96" w:rsidP="00EC6B96">
      <w:pPr>
        <w:rPr>
          <w:sz w:val="40"/>
          <w:szCs w:val="40"/>
        </w:rPr>
      </w:pPr>
      <w:r w:rsidRPr="007C7FE0">
        <w:rPr>
          <w:sz w:val="40"/>
          <w:szCs w:val="40"/>
        </w:rPr>
        <w:t xml:space="preserve">    } while (</w:t>
      </w:r>
      <w:proofErr w:type="gramStart"/>
      <w:r w:rsidRPr="007C7FE0">
        <w:rPr>
          <w:sz w:val="40"/>
          <w:szCs w:val="40"/>
        </w:rPr>
        <w:t>choice !</w:t>
      </w:r>
      <w:proofErr w:type="gramEnd"/>
      <w:r w:rsidRPr="007C7FE0">
        <w:rPr>
          <w:sz w:val="40"/>
          <w:szCs w:val="40"/>
        </w:rPr>
        <w:t>= 6);</w:t>
      </w:r>
    </w:p>
    <w:p w14:paraId="069AC172" w14:textId="77777777" w:rsidR="00EC6B96" w:rsidRPr="007C7FE0" w:rsidRDefault="00EC6B96" w:rsidP="00EC6B96">
      <w:pPr>
        <w:rPr>
          <w:sz w:val="40"/>
          <w:szCs w:val="40"/>
        </w:rPr>
      </w:pPr>
    </w:p>
    <w:p w14:paraId="79FBE357" w14:textId="77777777" w:rsidR="00EC6B96" w:rsidRPr="007C7FE0" w:rsidRDefault="00EC6B96" w:rsidP="00EC6B96">
      <w:pPr>
        <w:rPr>
          <w:sz w:val="40"/>
          <w:szCs w:val="40"/>
        </w:rPr>
      </w:pPr>
      <w:r w:rsidRPr="007C7FE0">
        <w:rPr>
          <w:sz w:val="40"/>
          <w:szCs w:val="40"/>
        </w:rPr>
        <w:t xml:space="preserve">    return 0;</w:t>
      </w:r>
    </w:p>
    <w:p w14:paraId="74F9681A" w14:textId="4F4D71E5" w:rsidR="006E5609" w:rsidRDefault="00EC6B96" w:rsidP="00EC6B96">
      <w:pPr>
        <w:rPr>
          <w:sz w:val="40"/>
          <w:szCs w:val="40"/>
        </w:rPr>
      </w:pPr>
      <w:r w:rsidRPr="007C7FE0">
        <w:rPr>
          <w:sz w:val="40"/>
          <w:szCs w:val="40"/>
        </w:rPr>
        <w:t>}</w:t>
      </w:r>
    </w:p>
    <w:p w14:paraId="649FEE5F" w14:textId="52ABC458" w:rsidR="006538CE" w:rsidRPr="006538CE" w:rsidRDefault="006538CE" w:rsidP="00EC6B96">
      <w:pPr>
        <w:rPr>
          <w:b/>
          <w:bCs/>
          <w:sz w:val="40"/>
          <w:szCs w:val="40"/>
        </w:rPr>
      </w:pPr>
      <w:r w:rsidRPr="006538CE">
        <w:rPr>
          <w:b/>
          <w:bCs/>
          <w:sz w:val="40"/>
          <w:szCs w:val="40"/>
        </w:rPr>
        <w:t>OUTPUT</w:t>
      </w:r>
    </w:p>
    <w:p w14:paraId="2C60CBA8" w14:textId="4E26381D" w:rsidR="006538CE" w:rsidRPr="006538CE" w:rsidRDefault="006538CE" w:rsidP="006538CE">
      <w:pPr>
        <w:rPr>
          <w:sz w:val="40"/>
          <w:szCs w:val="40"/>
        </w:rPr>
      </w:pPr>
      <w:r w:rsidRPr="006538CE">
        <w:rPr>
          <w:sz w:val="40"/>
          <w:szCs w:val="40"/>
        </w:rPr>
        <w:t>=== STUDENT MANAGEMENT SYSTEM (Using Linked List) ===</w:t>
      </w:r>
    </w:p>
    <w:p w14:paraId="1871A474" w14:textId="77777777" w:rsidR="006538CE" w:rsidRPr="006538CE" w:rsidRDefault="006538CE" w:rsidP="006538CE">
      <w:pPr>
        <w:rPr>
          <w:sz w:val="40"/>
          <w:szCs w:val="40"/>
        </w:rPr>
      </w:pPr>
      <w:r w:rsidRPr="006538CE">
        <w:rPr>
          <w:sz w:val="40"/>
          <w:szCs w:val="40"/>
        </w:rPr>
        <w:t>1. Add Student</w:t>
      </w:r>
    </w:p>
    <w:p w14:paraId="5ABEC75D" w14:textId="77777777" w:rsidR="006538CE" w:rsidRPr="006538CE" w:rsidRDefault="006538CE" w:rsidP="006538CE">
      <w:pPr>
        <w:rPr>
          <w:sz w:val="40"/>
          <w:szCs w:val="40"/>
        </w:rPr>
      </w:pPr>
      <w:r w:rsidRPr="006538CE">
        <w:rPr>
          <w:sz w:val="40"/>
          <w:szCs w:val="40"/>
        </w:rPr>
        <w:t>2. Display All Students</w:t>
      </w:r>
    </w:p>
    <w:p w14:paraId="63F310BA" w14:textId="77777777" w:rsidR="006538CE" w:rsidRPr="006538CE" w:rsidRDefault="006538CE" w:rsidP="006538CE">
      <w:pPr>
        <w:rPr>
          <w:sz w:val="40"/>
          <w:szCs w:val="40"/>
        </w:rPr>
      </w:pPr>
      <w:r w:rsidRPr="006538CE">
        <w:rPr>
          <w:sz w:val="40"/>
          <w:szCs w:val="40"/>
        </w:rPr>
        <w:t>3. Search Student</w:t>
      </w:r>
    </w:p>
    <w:p w14:paraId="7ED59685" w14:textId="77777777" w:rsidR="006538CE" w:rsidRPr="006538CE" w:rsidRDefault="006538CE" w:rsidP="006538CE">
      <w:pPr>
        <w:rPr>
          <w:sz w:val="40"/>
          <w:szCs w:val="40"/>
        </w:rPr>
      </w:pPr>
      <w:r w:rsidRPr="006538CE">
        <w:rPr>
          <w:sz w:val="40"/>
          <w:szCs w:val="40"/>
        </w:rPr>
        <w:t>4. Update Student</w:t>
      </w:r>
    </w:p>
    <w:p w14:paraId="62FC5C2F" w14:textId="77777777" w:rsidR="006538CE" w:rsidRPr="006538CE" w:rsidRDefault="006538CE" w:rsidP="006538CE">
      <w:pPr>
        <w:rPr>
          <w:sz w:val="40"/>
          <w:szCs w:val="40"/>
        </w:rPr>
      </w:pPr>
      <w:r w:rsidRPr="006538CE">
        <w:rPr>
          <w:sz w:val="40"/>
          <w:szCs w:val="40"/>
        </w:rPr>
        <w:t>5. Delete Student</w:t>
      </w:r>
    </w:p>
    <w:p w14:paraId="06695843" w14:textId="77777777" w:rsidR="006538CE" w:rsidRPr="006538CE" w:rsidRDefault="006538CE" w:rsidP="006538CE">
      <w:pPr>
        <w:rPr>
          <w:sz w:val="40"/>
          <w:szCs w:val="40"/>
        </w:rPr>
      </w:pPr>
      <w:r w:rsidRPr="006538CE">
        <w:rPr>
          <w:sz w:val="40"/>
          <w:szCs w:val="40"/>
        </w:rPr>
        <w:lastRenderedPageBreak/>
        <w:t>6. Exit</w:t>
      </w:r>
    </w:p>
    <w:p w14:paraId="126BA602" w14:textId="77777777" w:rsidR="006538CE" w:rsidRPr="006538CE" w:rsidRDefault="006538CE" w:rsidP="006538CE">
      <w:pPr>
        <w:rPr>
          <w:sz w:val="40"/>
          <w:szCs w:val="40"/>
        </w:rPr>
      </w:pPr>
      <w:r w:rsidRPr="006538CE">
        <w:rPr>
          <w:sz w:val="40"/>
          <w:szCs w:val="40"/>
        </w:rPr>
        <w:t>Enter your choice: 1</w:t>
      </w:r>
    </w:p>
    <w:p w14:paraId="46CC5FE3" w14:textId="77777777" w:rsidR="006538CE" w:rsidRPr="006538CE" w:rsidRDefault="006538CE" w:rsidP="006538CE">
      <w:pPr>
        <w:rPr>
          <w:sz w:val="40"/>
          <w:szCs w:val="40"/>
        </w:rPr>
      </w:pPr>
      <w:r w:rsidRPr="006538CE">
        <w:rPr>
          <w:sz w:val="40"/>
          <w:szCs w:val="40"/>
        </w:rPr>
        <w:t>Enter Roll No: 101</w:t>
      </w:r>
    </w:p>
    <w:p w14:paraId="2987540B" w14:textId="77777777" w:rsidR="006538CE" w:rsidRPr="006538CE" w:rsidRDefault="006538CE" w:rsidP="006538CE">
      <w:pPr>
        <w:rPr>
          <w:sz w:val="40"/>
          <w:szCs w:val="40"/>
        </w:rPr>
      </w:pPr>
      <w:r w:rsidRPr="006538CE">
        <w:rPr>
          <w:sz w:val="40"/>
          <w:szCs w:val="40"/>
        </w:rPr>
        <w:t xml:space="preserve">Enter Name: </w:t>
      </w:r>
      <w:proofErr w:type="spellStart"/>
      <w:r w:rsidRPr="006538CE">
        <w:rPr>
          <w:sz w:val="40"/>
          <w:szCs w:val="40"/>
        </w:rPr>
        <w:t>Sathvika</w:t>
      </w:r>
      <w:proofErr w:type="spellEnd"/>
    </w:p>
    <w:p w14:paraId="47AFF5E6" w14:textId="77777777" w:rsidR="006538CE" w:rsidRPr="006538CE" w:rsidRDefault="006538CE" w:rsidP="006538CE">
      <w:pPr>
        <w:rPr>
          <w:sz w:val="40"/>
          <w:szCs w:val="40"/>
        </w:rPr>
      </w:pPr>
      <w:r w:rsidRPr="006538CE">
        <w:rPr>
          <w:sz w:val="40"/>
          <w:szCs w:val="40"/>
        </w:rPr>
        <w:t>Enter Course: BCA</w:t>
      </w:r>
    </w:p>
    <w:p w14:paraId="44795278" w14:textId="77777777" w:rsidR="006538CE" w:rsidRPr="006538CE" w:rsidRDefault="006538CE" w:rsidP="006538CE">
      <w:pPr>
        <w:rPr>
          <w:sz w:val="40"/>
          <w:szCs w:val="40"/>
        </w:rPr>
      </w:pPr>
      <w:r w:rsidRPr="006538CE">
        <w:rPr>
          <w:sz w:val="40"/>
          <w:szCs w:val="40"/>
        </w:rPr>
        <w:t>Enter Marks: 92</w:t>
      </w:r>
    </w:p>
    <w:p w14:paraId="0B8C3912" w14:textId="01424563" w:rsidR="006538CE" w:rsidRPr="006538CE" w:rsidRDefault="006538CE" w:rsidP="006538CE">
      <w:pPr>
        <w:rPr>
          <w:sz w:val="40"/>
          <w:szCs w:val="40"/>
        </w:rPr>
      </w:pPr>
      <w:r w:rsidRPr="006538CE">
        <w:rPr>
          <w:rFonts w:ascii="Segoe UI Emoji" w:hAnsi="Segoe UI Emoji" w:cs="Segoe UI Emoji"/>
          <w:sz w:val="40"/>
          <w:szCs w:val="40"/>
        </w:rPr>
        <w:t>✅</w:t>
      </w:r>
      <w:r w:rsidRPr="006538CE">
        <w:rPr>
          <w:sz w:val="40"/>
          <w:szCs w:val="40"/>
        </w:rPr>
        <w:t xml:space="preserve"> Student added successfully!</w:t>
      </w:r>
    </w:p>
    <w:p w14:paraId="1D760FEE" w14:textId="77777777" w:rsidR="006538CE" w:rsidRPr="006538CE" w:rsidRDefault="006538CE" w:rsidP="006538CE">
      <w:pPr>
        <w:rPr>
          <w:sz w:val="40"/>
          <w:szCs w:val="40"/>
        </w:rPr>
      </w:pPr>
      <w:r w:rsidRPr="006538CE">
        <w:rPr>
          <w:sz w:val="40"/>
          <w:szCs w:val="40"/>
        </w:rPr>
        <w:t>=== STUDENT MANAGEMENT SYSTEM (Using Linked List) ===</w:t>
      </w:r>
    </w:p>
    <w:p w14:paraId="554DCD44" w14:textId="77777777" w:rsidR="006538CE" w:rsidRPr="006538CE" w:rsidRDefault="006538CE" w:rsidP="006538CE">
      <w:pPr>
        <w:rPr>
          <w:sz w:val="40"/>
          <w:szCs w:val="40"/>
        </w:rPr>
      </w:pPr>
      <w:r w:rsidRPr="006538CE">
        <w:rPr>
          <w:sz w:val="40"/>
          <w:szCs w:val="40"/>
        </w:rPr>
        <w:t>Enter your choice: 1</w:t>
      </w:r>
    </w:p>
    <w:p w14:paraId="24C87F33" w14:textId="77777777" w:rsidR="006538CE" w:rsidRPr="006538CE" w:rsidRDefault="006538CE" w:rsidP="006538CE">
      <w:pPr>
        <w:rPr>
          <w:sz w:val="40"/>
          <w:szCs w:val="40"/>
        </w:rPr>
      </w:pPr>
      <w:r w:rsidRPr="006538CE">
        <w:rPr>
          <w:sz w:val="40"/>
          <w:szCs w:val="40"/>
        </w:rPr>
        <w:t>Enter Roll No: 102</w:t>
      </w:r>
    </w:p>
    <w:p w14:paraId="3AC484AB" w14:textId="77777777" w:rsidR="006538CE" w:rsidRPr="006538CE" w:rsidRDefault="006538CE" w:rsidP="006538CE">
      <w:pPr>
        <w:rPr>
          <w:sz w:val="40"/>
          <w:szCs w:val="40"/>
        </w:rPr>
      </w:pPr>
      <w:r w:rsidRPr="006538CE">
        <w:rPr>
          <w:sz w:val="40"/>
          <w:szCs w:val="40"/>
        </w:rPr>
        <w:t>Enter Name: Arjun</w:t>
      </w:r>
    </w:p>
    <w:p w14:paraId="2022765B" w14:textId="77777777" w:rsidR="006538CE" w:rsidRPr="006538CE" w:rsidRDefault="006538CE" w:rsidP="006538CE">
      <w:pPr>
        <w:rPr>
          <w:sz w:val="40"/>
          <w:szCs w:val="40"/>
        </w:rPr>
      </w:pPr>
      <w:r w:rsidRPr="006538CE">
        <w:rPr>
          <w:sz w:val="40"/>
          <w:szCs w:val="40"/>
        </w:rPr>
        <w:t>Enter Course: BCA</w:t>
      </w:r>
    </w:p>
    <w:p w14:paraId="6523398D" w14:textId="77777777" w:rsidR="006538CE" w:rsidRPr="006538CE" w:rsidRDefault="006538CE" w:rsidP="006538CE">
      <w:pPr>
        <w:rPr>
          <w:sz w:val="40"/>
          <w:szCs w:val="40"/>
        </w:rPr>
      </w:pPr>
      <w:r w:rsidRPr="006538CE">
        <w:rPr>
          <w:sz w:val="40"/>
          <w:szCs w:val="40"/>
        </w:rPr>
        <w:t>Enter Marks: 85</w:t>
      </w:r>
    </w:p>
    <w:p w14:paraId="77E6A81D" w14:textId="1B369AA6" w:rsidR="006538CE" w:rsidRPr="006538CE" w:rsidRDefault="006538CE" w:rsidP="006538CE">
      <w:pPr>
        <w:rPr>
          <w:sz w:val="40"/>
          <w:szCs w:val="40"/>
        </w:rPr>
      </w:pPr>
      <w:r w:rsidRPr="006538CE">
        <w:rPr>
          <w:rFonts w:ascii="Segoe UI Emoji" w:hAnsi="Segoe UI Emoji" w:cs="Segoe UI Emoji"/>
          <w:sz w:val="40"/>
          <w:szCs w:val="40"/>
        </w:rPr>
        <w:t>✅</w:t>
      </w:r>
      <w:r w:rsidRPr="006538CE">
        <w:rPr>
          <w:sz w:val="40"/>
          <w:szCs w:val="40"/>
        </w:rPr>
        <w:t xml:space="preserve"> Student added successfully!</w:t>
      </w:r>
    </w:p>
    <w:p w14:paraId="66CC47DC" w14:textId="77777777" w:rsidR="006538CE" w:rsidRPr="006538CE" w:rsidRDefault="006538CE" w:rsidP="006538CE">
      <w:pPr>
        <w:rPr>
          <w:sz w:val="40"/>
          <w:szCs w:val="40"/>
        </w:rPr>
      </w:pPr>
      <w:r w:rsidRPr="006538CE">
        <w:rPr>
          <w:sz w:val="40"/>
          <w:szCs w:val="40"/>
        </w:rPr>
        <w:t>=== STUDENT MANAGEMENT SYSTEM (Using Linked List) ===</w:t>
      </w:r>
    </w:p>
    <w:p w14:paraId="45EDAF58" w14:textId="77777777" w:rsidR="006538CE" w:rsidRPr="006538CE" w:rsidRDefault="006538CE" w:rsidP="006538CE">
      <w:pPr>
        <w:rPr>
          <w:sz w:val="40"/>
          <w:szCs w:val="40"/>
        </w:rPr>
      </w:pPr>
      <w:r w:rsidRPr="006538CE">
        <w:rPr>
          <w:sz w:val="40"/>
          <w:szCs w:val="40"/>
        </w:rPr>
        <w:t>Enter your choice: 2</w:t>
      </w:r>
    </w:p>
    <w:p w14:paraId="4A6C9670" w14:textId="77777777" w:rsidR="006538CE" w:rsidRPr="006538CE" w:rsidRDefault="006538CE" w:rsidP="006538CE">
      <w:pPr>
        <w:rPr>
          <w:sz w:val="40"/>
          <w:szCs w:val="40"/>
        </w:rPr>
      </w:pPr>
      <w:r w:rsidRPr="006538CE">
        <w:rPr>
          <w:sz w:val="40"/>
          <w:szCs w:val="40"/>
        </w:rPr>
        <w:lastRenderedPageBreak/>
        <w:t>--- Student List ---</w:t>
      </w:r>
    </w:p>
    <w:p w14:paraId="42D42DDD" w14:textId="77777777" w:rsidR="006538CE" w:rsidRPr="006538CE" w:rsidRDefault="006538CE" w:rsidP="006538CE">
      <w:pPr>
        <w:rPr>
          <w:sz w:val="40"/>
          <w:szCs w:val="40"/>
        </w:rPr>
      </w:pPr>
      <w:r w:rsidRPr="006538CE">
        <w:rPr>
          <w:sz w:val="40"/>
          <w:szCs w:val="40"/>
        </w:rPr>
        <w:t xml:space="preserve">Roll No: 101 | Name: </w:t>
      </w:r>
      <w:proofErr w:type="spellStart"/>
      <w:r w:rsidRPr="006538CE">
        <w:rPr>
          <w:sz w:val="40"/>
          <w:szCs w:val="40"/>
        </w:rPr>
        <w:t>Sathvika</w:t>
      </w:r>
      <w:proofErr w:type="spellEnd"/>
      <w:r w:rsidRPr="006538CE">
        <w:rPr>
          <w:sz w:val="40"/>
          <w:szCs w:val="40"/>
        </w:rPr>
        <w:t xml:space="preserve"> | Course: BCA | Marks: 92.00</w:t>
      </w:r>
    </w:p>
    <w:p w14:paraId="60F055B1" w14:textId="77777777" w:rsidR="006538CE" w:rsidRPr="006538CE" w:rsidRDefault="006538CE" w:rsidP="006538CE">
      <w:pPr>
        <w:rPr>
          <w:sz w:val="40"/>
          <w:szCs w:val="40"/>
        </w:rPr>
      </w:pPr>
      <w:r w:rsidRPr="006538CE">
        <w:rPr>
          <w:sz w:val="40"/>
          <w:szCs w:val="40"/>
        </w:rPr>
        <w:t>Roll No: 102 | Name: Arjun | Course: BCA | Marks: 85.00</w:t>
      </w:r>
    </w:p>
    <w:p w14:paraId="4C101A54" w14:textId="77777777" w:rsidR="006538CE" w:rsidRPr="006538CE" w:rsidRDefault="006538CE" w:rsidP="006538CE">
      <w:pPr>
        <w:rPr>
          <w:sz w:val="40"/>
          <w:szCs w:val="40"/>
        </w:rPr>
      </w:pPr>
      <w:r w:rsidRPr="006538CE">
        <w:rPr>
          <w:sz w:val="40"/>
          <w:szCs w:val="40"/>
        </w:rPr>
        <w:t>=== STUDENT MANAGEMENT SYSTEM (Using Linked List) ===</w:t>
      </w:r>
    </w:p>
    <w:p w14:paraId="20CEEDBF" w14:textId="77777777" w:rsidR="006538CE" w:rsidRPr="006538CE" w:rsidRDefault="006538CE" w:rsidP="006538CE">
      <w:pPr>
        <w:rPr>
          <w:sz w:val="40"/>
          <w:szCs w:val="40"/>
        </w:rPr>
      </w:pPr>
      <w:r w:rsidRPr="006538CE">
        <w:rPr>
          <w:sz w:val="40"/>
          <w:szCs w:val="40"/>
        </w:rPr>
        <w:t>Enter your choice: 3</w:t>
      </w:r>
    </w:p>
    <w:p w14:paraId="3D837B13" w14:textId="77777777" w:rsidR="006538CE" w:rsidRPr="006538CE" w:rsidRDefault="006538CE" w:rsidP="006538CE">
      <w:pPr>
        <w:rPr>
          <w:sz w:val="40"/>
          <w:szCs w:val="40"/>
        </w:rPr>
      </w:pPr>
      <w:r w:rsidRPr="006538CE">
        <w:rPr>
          <w:sz w:val="40"/>
          <w:szCs w:val="40"/>
        </w:rPr>
        <w:t>Enter Roll No to search: 102</w:t>
      </w:r>
    </w:p>
    <w:p w14:paraId="781554B3" w14:textId="77777777" w:rsidR="006538CE" w:rsidRPr="006538CE" w:rsidRDefault="006538CE" w:rsidP="006538CE">
      <w:pPr>
        <w:rPr>
          <w:sz w:val="40"/>
          <w:szCs w:val="40"/>
        </w:rPr>
      </w:pPr>
      <w:r w:rsidRPr="006538CE">
        <w:rPr>
          <w:rFonts w:ascii="Segoe UI Emoji" w:hAnsi="Segoe UI Emoji" w:cs="Segoe UI Emoji"/>
          <w:sz w:val="40"/>
          <w:szCs w:val="40"/>
        </w:rPr>
        <w:t>✅</w:t>
      </w:r>
      <w:r w:rsidRPr="006538CE">
        <w:rPr>
          <w:sz w:val="40"/>
          <w:szCs w:val="40"/>
        </w:rPr>
        <w:t xml:space="preserve"> Student Found:</w:t>
      </w:r>
    </w:p>
    <w:p w14:paraId="16AD9815" w14:textId="3962C9E3" w:rsidR="006538CE" w:rsidRPr="006538CE" w:rsidRDefault="006538CE" w:rsidP="006538CE">
      <w:pPr>
        <w:rPr>
          <w:sz w:val="40"/>
          <w:szCs w:val="40"/>
        </w:rPr>
      </w:pPr>
      <w:r w:rsidRPr="006538CE">
        <w:rPr>
          <w:sz w:val="40"/>
          <w:szCs w:val="40"/>
        </w:rPr>
        <w:t>Roll No: 102 | Name: Arjun | Course: BCA | Marks: 85.00</w:t>
      </w:r>
    </w:p>
    <w:p w14:paraId="1CB01108" w14:textId="77777777" w:rsidR="006538CE" w:rsidRPr="006538CE" w:rsidRDefault="006538CE" w:rsidP="006538CE">
      <w:pPr>
        <w:rPr>
          <w:sz w:val="40"/>
          <w:szCs w:val="40"/>
        </w:rPr>
      </w:pPr>
      <w:r w:rsidRPr="006538CE">
        <w:rPr>
          <w:sz w:val="40"/>
          <w:szCs w:val="40"/>
        </w:rPr>
        <w:t>=== STUDENT MANAGEMENT SYSTEM (Using Linked List) ===</w:t>
      </w:r>
    </w:p>
    <w:p w14:paraId="298A2A9D" w14:textId="77777777" w:rsidR="006538CE" w:rsidRPr="006538CE" w:rsidRDefault="006538CE" w:rsidP="006538CE">
      <w:pPr>
        <w:rPr>
          <w:sz w:val="40"/>
          <w:szCs w:val="40"/>
        </w:rPr>
      </w:pPr>
      <w:r w:rsidRPr="006538CE">
        <w:rPr>
          <w:sz w:val="40"/>
          <w:szCs w:val="40"/>
        </w:rPr>
        <w:t>Enter your choice: 4</w:t>
      </w:r>
    </w:p>
    <w:p w14:paraId="3491802F" w14:textId="77777777" w:rsidR="006538CE" w:rsidRPr="006538CE" w:rsidRDefault="006538CE" w:rsidP="006538CE">
      <w:pPr>
        <w:rPr>
          <w:sz w:val="40"/>
          <w:szCs w:val="40"/>
        </w:rPr>
      </w:pPr>
      <w:r w:rsidRPr="006538CE">
        <w:rPr>
          <w:sz w:val="40"/>
          <w:szCs w:val="40"/>
        </w:rPr>
        <w:t>Enter Roll No to update: 102</w:t>
      </w:r>
    </w:p>
    <w:p w14:paraId="4CEF58ED" w14:textId="77777777" w:rsidR="006538CE" w:rsidRPr="006538CE" w:rsidRDefault="006538CE" w:rsidP="006538CE">
      <w:pPr>
        <w:rPr>
          <w:sz w:val="40"/>
          <w:szCs w:val="40"/>
        </w:rPr>
      </w:pPr>
      <w:r w:rsidRPr="006538CE">
        <w:rPr>
          <w:sz w:val="40"/>
          <w:szCs w:val="40"/>
        </w:rPr>
        <w:t>Enter New Name: Arjun Reddy</w:t>
      </w:r>
    </w:p>
    <w:p w14:paraId="15334B60" w14:textId="77777777" w:rsidR="006538CE" w:rsidRPr="006538CE" w:rsidRDefault="006538CE" w:rsidP="006538CE">
      <w:pPr>
        <w:rPr>
          <w:sz w:val="40"/>
          <w:szCs w:val="40"/>
        </w:rPr>
      </w:pPr>
      <w:r w:rsidRPr="006538CE">
        <w:rPr>
          <w:sz w:val="40"/>
          <w:szCs w:val="40"/>
        </w:rPr>
        <w:t>Enter New Course: BCA</w:t>
      </w:r>
    </w:p>
    <w:p w14:paraId="6BDF5C18" w14:textId="77777777" w:rsidR="006538CE" w:rsidRPr="006538CE" w:rsidRDefault="006538CE" w:rsidP="006538CE">
      <w:pPr>
        <w:rPr>
          <w:sz w:val="40"/>
          <w:szCs w:val="40"/>
        </w:rPr>
      </w:pPr>
      <w:r w:rsidRPr="006538CE">
        <w:rPr>
          <w:sz w:val="40"/>
          <w:szCs w:val="40"/>
        </w:rPr>
        <w:t>Enter New Marks: 88</w:t>
      </w:r>
    </w:p>
    <w:p w14:paraId="72DCE3BA" w14:textId="77777777" w:rsidR="006538CE" w:rsidRPr="006538CE" w:rsidRDefault="006538CE" w:rsidP="006538CE">
      <w:pPr>
        <w:rPr>
          <w:sz w:val="40"/>
          <w:szCs w:val="40"/>
        </w:rPr>
      </w:pPr>
      <w:r w:rsidRPr="006538CE">
        <w:rPr>
          <w:rFonts w:ascii="Segoe UI Emoji" w:hAnsi="Segoe UI Emoji" w:cs="Segoe UI Emoji"/>
          <w:sz w:val="40"/>
          <w:szCs w:val="40"/>
        </w:rPr>
        <w:lastRenderedPageBreak/>
        <w:t>✅</w:t>
      </w:r>
      <w:r w:rsidRPr="006538CE">
        <w:rPr>
          <w:sz w:val="40"/>
          <w:szCs w:val="40"/>
        </w:rPr>
        <w:t xml:space="preserve"> Student details updated!</w:t>
      </w:r>
    </w:p>
    <w:p w14:paraId="1F193CB3" w14:textId="77777777" w:rsidR="006538CE" w:rsidRPr="006538CE" w:rsidRDefault="006538CE" w:rsidP="006538CE">
      <w:pPr>
        <w:rPr>
          <w:sz w:val="40"/>
          <w:szCs w:val="40"/>
        </w:rPr>
      </w:pPr>
    </w:p>
    <w:p w14:paraId="263A68AF" w14:textId="77777777" w:rsidR="006538CE" w:rsidRPr="006538CE" w:rsidRDefault="006538CE" w:rsidP="006538CE">
      <w:pPr>
        <w:rPr>
          <w:sz w:val="40"/>
          <w:szCs w:val="40"/>
        </w:rPr>
      </w:pPr>
      <w:r w:rsidRPr="006538CE">
        <w:rPr>
          <w:sz w:val="40"/>
          <w:szCs w:val="40"/>
        </w:rPr>
        <w:t>=== STUDENT MANAGEMENT SYSTEM (Using Linked List) ===</w:t>
      </w:r>
    </w:p>
    <w:p w14:paraId="29CECA42" w14:textId="77777777" w:rsidR="006538CE" w:rsidRPr="006538CE" w:rsidRDefault="006538CE" w:rsidP="006538CE">
      <w:pPr>
        <w:rPr>
          <w:sz w:val="40"/>
          <w:szCs w:val="40"/>
        </w:rPr>
      </w:pPr>
      <w:r w:rsidRPr="006538CE">
        <w:rPr>
          <w:sz w:val="40"/>
          <w:szCs w:val="40"/>
        </w:rPr>
        <w:t>Enter your choice: 5</w:t>
      </w:r>
    </w:p>
    <w:p w14:paraId="7D3200CB" w14:textId="77777777" w:rsidR="006538CE" w:rsidRPr="006538CE" w:rsidRDefault="006538CE" w:rsidP="006538CE">
      <w:pPr>
        <w:rPr>
          <w:sz w:val="40"/>
          <w:szCs w:val="40"/>
        </w:rPr>
      </w:pPr>
      <w:r w:rsidRPr="006538CE">
        <w:rPr>
          <w:sz w:val="40"/>
          <w:szCs w:val="40"/>
        </w:rPr>
        <w:t>Enter Roll No to delete: 101</w:t>
      </w:r>
    </w:p>
    <w:p w14:paraId="1FBC963D" w14:textId="500359EE" w:rsidR="006538CE" w:rsidRPr="006538CE" w:rsidRDefault="006538CE" w:rsidP="006538CE">
      <w:pPr>
        <w:rPr>
          <w:sz w:val="40"/>
          <w:szCs w:val="40"/>
        </w:rPr>
      </w:pPr>
      <w:r w:rsidRPr="006538CE">
        <w:rPr>
          <w:rFonts w:ascii="Segoe UI Emoji" w:hAnsi="Segoe UI Emoji" w:cs="Segoe UI Emoji"/>
          <w:sz w:val="40"/>
          <w:szCs w:val="40"/>
        </w:rPr>
        <w:t>🗑️</w:t>
      </w:r>
      <w:r w:rsidRPr="006538CE">
        <w:rPr>
          <w:sz w:val="40"/>
          <w:szCs w:val="40"/>
        </w:rPr>
        <w:t xml:space="preserve"> Student deleted successfully!</w:t>
      </w:r>
    </w:p>
    <w:p w14:paraId="20DC6EBE" w14:textId="77777777" w:rsidR="006538CE" w:rsidRPr="006538CE" w:rsidRDefault="006538CE" w:rsidP="006538CE">
      <w:pPr>
        <w:rPr>
          <w:sz w:val="40"/>
          <w:szCs w:val="40"/>
        </w:rPr>
      </w:pPr>
      <w:r w:rsidRPr="006538CE">
        <w:rPr>
          <w:sz w:val="40"/>
          <w:szCs w:val="40"/>
        </w:rPr>
        <w:t>=== STUDENT MANAGEMENT SYSTEM (Using Linked List) ===</w:t>
      </w:r>
    </w:p>
    <w:p w14:paraId="43912B91" w14:textId="77777777" w:rsidR="006538CE" w:rsidRPr="006538CE" w:rsidRDefault="006538CE" w:rsidP="006538CE">
      <w:pPr>
        <w:rPr>
          <w:sz w:val="40"/>
          <w:szCs w:val="40"/>
        </w:rPr>
      </w:pPr>
      <w:r w:rsidRPr="006538CE">
        <w:rPr>
          <w:sz w:val="40"/>
          <w:szCs w:val="40"/>
        </w:rPr>
        <w:t>Enter your choice: 6</w:t>
      </w:r>
    </w:p>
    <w:p w14:paraId="4A3526E3" w14:textId="77777777" w:rsidR="006538CE" w:rsidRDefault="006538CE" w:rsidP="006538CE">
      <w:pPr>
        <w:rPr>
          <w:sz w:val="40"/>
          <w:szCs w:val="40"/>
        </w:rPr>
      </w:pPr>
      <w:r w:rsidRPr="006538CE">
        <w:rPr>
          <w:sz w:val="40"/>
          <w:szCs w:val="40"/>
        </w:rPr>
        <w:t>Thank you! Exiting program...</w:t>
      </w:r>
    </w:p>
    <w:p w14:paraId="038B4EEF" w14:textId="3F7D6FC1" w:rsidR="006E5609" w:rsidRPr="006538CE" w:rsidRDefault="006A05E5" w:rsidP="006538CE">
      <w:pPr>
        <w:rPr>
          <w:b/>
          <w:bCs/>
          <w:sz w:val="48"/>
          <w:szCs w:val="48"/>
        </w:rPr>
      </w:pPr>
      <w:r w:rsidRPr="006538CE">
        <w:rPr>
          <w:b/>
          <w:bCs/>
          <w:sz w:val="48"/>
          <w:szCs w:val="48"/>
        </w:rPr>
        <w:t>Conclusion</w:t>
      </w:r>
    </w:p>
    <w:p w14:paraId="125FE95D" w14:textId="77777777" w:rsidR="006E5609" w:rsidRDefault="006A05E5">
      <w:r w:rsidRPr="00AF5E33">
        <w:rPr>
          <w:sz w:val="40"/>
          <w:szCs w:val="40"/>
        </w:rPr>
        <w:t xml:space="preserve">The Student Record Management System provides an efficient way to handle and manage student data using the Linked List data structure. It allows dynamic memory usage, efficient insertion and deletion, and better organization compared to traditional array-based systems. This project not only demonstrates the practical use of Linked </w:t>
      </w:r>
      <w:r w:rsidRPr="00AF5E33">
        <w:rPr>
          <w:sz w:val="40"/>
          <w:szCs w:val="40"/>
        </w:rPr>
        <w:lastRenderedPageBreak/>
        <w:t>Lists but also helps understand fundamental operations like traversal, searching, sorting, and updating records.</w:t>
      </w:r>
      <w:r w:rsidRPr="00AF5E33">
        <w:rPr>
          <w:sz w:val="40"/>
          <w:szCs w:val="40"/>
        </w:rPr>
        <w:br/>
      </w:r>
      <w:r w:rsidRPr="00AF5E33">
        <w:rPr>
          <w:sz w:val="40"/>
          <w:szCs w:val="40"/>
        </w:rPr>
        <w:br/>
        <w:t>Hence, this system successfully fulfills the goal of developing a simple, interactive, and dynamic data structure–based student information manager</w:t>
      </w:r>
      <w:r>
        <w:t>.</w:t>
      </w:r>
    </w:p>
    <w:sectPr w:rsidR="006E56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4856568">
    <w:abstractNumId w:val="1"/>
  </w:num>
  <w:num w:numId="2" w16cid:durableId="1682732072">
    <w:abstractNumId w:val="6"/>
  </w:num>
  <w:num w:numId="3" w16cid:durableId="1685134607">
    <w:abstractNumId w:val="0"/>
  </w:num>
  <w:num w:numId="4" w16cid:durableId="1708675994">
    <w:abstractNumId w:val="5"/>
  </w:num>
  <w:num w:numId="5" w16cid:durableId="1807240462">
    <w:abstractNumId w:val="4"/>
  </w:num>
  <w:num w:numId="6" w16cid:durableId="207618526">
    <w:abstractNumId w:val="7"/>
  </w:num>
  <w:num w:numId="7" w16cid:durableId="293756097">
    <w:abstractNumId w:val="3"/>
  </w:num>
  <w:num w:numId="8" w16cid:durableId="678657543">
    <w:abstractNumId w:val="8"/>
  </w:num>
  <w:num w:numId="9" w16cid:durableId="93945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ED9"/>
    <w:rsid w:val="0006063C"/>
    <w:rsid w:val="0015074B"/>
    <w:rsid w:val="00176CD3"/>
    <w:rsid w:val="0029639D"/>
    <w:rsid w:val="002F56C7"/>
    <w:rsid w:val="00326F90"/>
    <w:rsid w:val="003B3E2F"/>
    <w:rsid w:val="006538CE"/>
    <w:rsid w:val="006A05E5"/>
    <w:rsid w:val="006E5609"/>
    <w:rsid w:val="007748C3"/>
    <w:rsid w:val="007C7FE0"/>
    <w:rsid w:val="00840ACC"/>
    <w:rsid w:val="00A2286B"/>
    <w:rsid w:val="00A43CA0"/>
    <w:rsid w:val="00A86E5E"/>
    <w:rsid w:val="00AA1D8D"/>
    <w:rsid w:val="00AE7DCF"/>
    <w:rsid w:val="00AF5E33"/>
    <w:rsid w:val="00B47730"/>
    <w:rsid w:val="00BA603A"/>
    <w:rsid w:val="00CB0664"/>
    <w:rsid w:val="00DB52B9"/>
    <w:rsid w:val="00DF1C0D"/>
    <w:rsid w:val="00EC6B96"/>
    <w:rsid w:val="00FC693F"/>
    <w:rsid w:val="00FE5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39BCF"/>
  <w14:defaultImageDpi w14:val="300"/>
  <w15:docId w15:val="{A52792BF-A747-4426-A796-BF53448C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8"/>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4"/>
      </w:numPr>
      <w:contextualSpacing/>
    </w:pPr>
  </w:style>
  <w:style w:type="paragraph" w:styleId="ListNumber">
    <w:name w:val="List Number"/>
    <w:basedOn w:val="Normal"/>
    <w:uiPriority w:val="99"/>
    <w:unhideWhenUsed/>
    <w:rsid w:val="00326F90"/>
    <w:pPr>
      <w:numPr>
        <w:numId w:val="6"/>
      </w:numPr>
      <w:contextualSpacing/>
    </w:pPr>
  </w:style>
  <w:style w:type="paragraph" w:styleId="ListNumber2">
    <w:name w:val="List Number 2"/>
    <w:basedOn w:val="Normal"/>
    <w:uiPriority w:val="99"/>
    <w:unhideWhenUsed/>
    <w:rsid w:val="0029639D"/>
    <w:pPr>
      <w:numPr>
        <w:numId w:val="7"/>
      </w:numPr>
      <w:contextualSpacing/>
    </w:pPr>
  </w:style>
  <w:style w:type="paragraph" w:styleId="ListNumber3">
    <w:name w:val="List Number 3"/>
    <w:basedOn w:val="Normal"/>
    <w:uiPriority w:val="99"/>
    <w:unhideWhenUsed/>
    <w:rsid w:val="0029639D"/>
    <w:pPr>
      <w:numPr>
        <w:numId w:val="9"/>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D6474-7553-4E90-BA70-CFF6395C1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20</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MERUGU SATHVIKA</cp:lastModifiedBy>
  <cp:revision>14</cp:revision>
  <dcterms:created xsi:type="dcterms:W3CDTF">2013-12-23T09:45:00Z</dcterms:created>
  <dcterms:modified xsi:type="dcterms:W3CDTF">2025-10-28T05:11:00Z</dcterms:modified>
  <cp:category/>
</cp:coreProperties>
</file>